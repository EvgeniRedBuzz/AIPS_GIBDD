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565B5" w14:textId="0227FEE2" w:rsidR="009B7783" w:rsidRPr="008E6B10" w:rsidRDefault="0032025D" w:rsidP="009B7783">
      <w:pPr>
        <w:spacing w:line="360" w:lineRule="auto"/>
        <w:contextualSpacing/>
        <w:jc w:val="center"/>
        <w:rPr>
          <w:bCs/>
          <w:sz w:val="28"/>
          <w:szCs w:val="28"/>
          <w:lang w:eastAsia="ru-RU"/>
        </w:rPr>
      </w:pPr>
      <w:r>
        <w:rPr>
          <w:noProof/>
          <w:lang w:eastAsia="ru-RU"/>
        </w:rPr>
        <w:drawing>
          <wp:inline distT="0" distB="0" distL="0" distR="0" wp14:anchorId="02372F24" wp14:editId="77047C78">
            <wp:extent cx="5943600" cy="1152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14:paraId="678B9F6D" w14:textId="77777777" w:rsidR="009B7783" w:rsidRPr="008E6B10" w:rsidRDefault="009B7783" w:rsidP="009B7783">
      <w:pPr>
        <w:spacing w:line="360" w:lineRule="auto"/>
        <w:contextualSpacing/>
        <w:jc w:val="center"/>
        <w:rPr>
          <w:bCs/>
          <w:sz w:val="28"/>
          <w:szCs w:val="28"/>
          <w:lang w:eastAsia="ru-RU"/>
        </w:rPr>
      </w:pPr>
    </w:p>
    <w:p w14:paraId="72700E28" w14:textId="77777777" w:rsidR="009B7783" w:rsidRPr="008E6B10" w:rsidRDefault="009B7783" w:rsidP="009B7783">
      <w:pPr>
        <w:spacing w:line="360" w:lineRule="auto"/>
        <w:contextualSpacing/>
        <w:jc w:val="center"/>
        <w:rPr>
          <w:bCs/>
          <w:sz w:val="28"/>
          <w:szCs w:val="28"/>
          <w:lang w:eastAsia="ru-RU"/>
        </w:rPr>
      </w:pPr>
    </w:p>
    <w:p w14:paraId="4FDC1482" w14:textId="5369DE2C" w:rsidR="009B7783" w:rsidRDefault="009B7783" w:rsidP="009B7783">
      <w:pPr>
        <w:spacing w:line="360" w:lineRule="auto"/>
        <w:contextualSpacing/>
        <w:jc w:val="center"/>
        <w:rPr>
          <w:bCs/>
          <w:sz w:val="28"/>
          <w:szCs w:val="28"/>
          <w:lang w:eastAsia="ru-RU"/>
        </w:rPr>
      </w:pPr>
    </w:p>
    <w:p w14:paraId="1F7D0F10" w14:textId="1BB79176" w:rsidR="0032025D" w:rsidRDefault="0032025D" w:rsidP="009B7783">
      <w:pPr>
        <w:spacing w:line="360" w:lineRule="auto"/>
        <w:contextualSpacing/>
        <w:jc w:val="center"/>
        <w:rPr>
          <w:bCs/>
          <w:sz w:val="28"/>
          <w:szCs w:val="28"/>
          <w:lang w:eastAsia="ru-RU"/>
        </w:rPr>
      </w:pPr>
    </w:p>
    <w:p w14:paraId="42EC6730" w14:textId="77777777" w:rsidR="0032025D" w:rsidRPr="008E6B10" w:rsidRDefault="0032025D" w:rsidP="009B7783">
      <w:pPr>
        <w:spacing w:line="360" w:lineRule="auto"/>
        <w:contextualSpacing/>
        <w:jc w:val="center"/>
        <w:rPr>
          <w:bCs/>
          <w:sz w:val="28"/>
          <w:szCs w:val="28"/>
          <w:lang w:eastAsia="ru-RU"/>
        </w:rPr>
      </w:pPr>
    </w:p>
    <w:p w14:paraId="490BA25B" w14:textId="77777777" w:rsidR="009B7783" w:rsidRPr="008E6B10" w:rsidRDefault="009B7783" w:rsidP="009B7783">
      <w:pPr>
        <w:spacing w:line="360" w:lineRule="auto"/>
        <w:contextualSpacing/>
        <w:jc w:val="center"/>
        <w:rPr>
          <w:bCs/>
          <w:sz w:val="28"/>
          <w:szCs w:val="28"/>
          <w:lang w:eastAsia="ru-RU"/>
        </w:rPr>
      </w:pPr>
    </w:p>
    <w:p w14:paraId="5E6062CF" w14:textId="77777777" w:rsidR="009B7783" w:rsidRPr="00D85C77" w:rsidRDefault="009B7783" w:rsidP="009B7783">
      <w:pPr>
        <w:spacing w:line="360" w:lineRule="auto"/>
        <w:contextualSpacing/>
        <w:jc w:val="center"/>
        <w:rPr>
          <w:b/>
          <w:sz w:val="28"/>
          <w:szCs w:val="28"/>
          <w:lang w:eastAsia="ru-RU"/>
        </w:rPr>
      </w:pPr>
      <w:r w:rsidRPr="00D85C77">
        <w:rPr>
          <w:b/>
          <w:sz w:val="28"/>
          <w:szCs w:val="28"/>
          <w:lang w:eastAsia="ru-RU"/>
        </w:rPr>
        <w:t>КУРСОВОЕ ПРОЕКТИРОВАНИЕ</w:t>
      </w:r>
    </w:p>
    <w:p w14:paraId="28755F69" w14:textId="0A68A4AC" w:rsidR="00D85C77" w:rsidRPr="00B96F21" w:rsidRDefault="009B7783" w:rsidP="00D85C77">
      <w:pPr>
        <w:spacing w:line="360" w:lineRule="auto"/>
        <w:contextualSpacing/>
        <w:jc w:val="both"/>
        <w:rPr>
          <w:spacing w:val="-7"/>
          <w:sz w:val="28"/>
          <w:szCs w:val="28"/>
          <w:u w:val="single"/>
          <w:lang w:eastAsia="ru-RU"/>
        </w:rPr>
      </w:pPr>
      <w:r w:rsidRPr="008E6B10">
        <w:rPr>
          <w:bCs/>
          <w:sz w:val="28"/>
          <w:szCs w:val="28"/>
          <w:lang w:eastAsia="ru-RU"/>
        </w:rPr>
        <w:t xml:space="preserve">Тема: </w:t>
      </w:r>
      <w:r w:rsidR="007917A7" w:rsidRPr="00181310">
        <w:rPr>
          <w:bCs/>
          <w:spacing w:val="-3"/>
          <w:sz w:val="28"/>
          <w:szCs w:val="28"/>
        </w:rPr>
        <w:t>Проектирование</w:t>
      </w:r>
      <w:r w:rsidR="00D85C77" w:rsidRPr="00181310">
        <w:rPr>
          <w:bCs/>
          <w:spacing w:val="-3"/>
          <w:sz w:val="28"/>
          <w:szCs w:val="28"/>
        </w:rPr>
        <w:t xml:space="preserve"> </w:t>
      </w:r>
      <w:r w:rsidR="005573EF" w:rsidRPr="00181310">
        <w:rPr>
          <w:bCs/>
          <w:spacing w:val="-3"/>
          <w:sz w:val="28"/>
          <w:szCs w:val="28"/>
        </w:rPr>
        <w:t>базы данных информационно-поисковой системы для ГИБДД.</w:t>
      </w:r>
    </w:p>
    <w:p w14:paraId="60F65A13" w14:textId="39DA11DE" w:rsidR="009B7783" w:rsidRPr="008E6B10" w:rsidRDefault="009B7783" w:rsidP="00D85C77">
      <w:pPr>
        <w:jc w:val="both"/>
        <w:rPr>
          <w:bCs/>
          <w:sz w:val="28"/>
          <w:szCs w:val="28"/>
          <w:lang w:eastAsia="ru-RU"/>
        </w:rPr>
      </w:pPr>
    </w:p>
    <w:p w14:paraId="65EA6E55" w14:textId="2D1571D9" w:rsidR="009B7783" w:rsidRPr="008E6B10" w:rsidRDefault="009B7783" w:rsidP="009B7783">
      <w:pPr>
        <w:spacing w:line="360" w:lineRule="auto"/>
        <w:contextualSpacing/>
        <w:jc w:val="both"/>
        <w:rPr>
          <w:bCs/>
          <w:sz w:val="28"/>
          <w:szCs w:val="28"/>
          <w:u w:val="single"/>
          <w:lang w:eastAsia="ru-RU"/>
        </w:rPr>
      </w:pPr>
      <w:r w:rsidRPr="008E6B10">
        <w:rPr>
          <w:bCs/>
          <w:sz w:val="28"/>
          <w:szCs w:val="28"/>
          <w:lang w:eastAsia="ru-RU"/>
        </w:rPr>
        <w:t xml:space="preserve">Обучающийся группы: </w:t>
      </w:r>
      <w:r w:rsidR="006F23CB" w:rsidRPr="008E6B10">
        <w:rPr>
          <w:bCs/>
          <w:sz w:val="28"/>
          <w:szCs w:val="28"/>
          <w:u w:val="single"/>
          <w:lang w:eastAsia="ru-RU"/>
        </w:rPr>
        <w:t>3ИСП11-8</w:t>
      </w:r>
      <w:r w:rsidRPr="008E6B10">
        <w:rPr>
          <w:bCs/>
          <w:sz w:val="28"/>
          <w:szCs w:val="28"/>
          <w:lang w:eastAsia="ru-RU"/>
        </w:rPr>
        <w:t xml:space="preserve">                </w:t>
      </w:r>
      <w:r w:rsidRPr="008E6B10">
        <w:rPr>
          <w:bCs/>
          <w:sz w:val="28"/>
          <w:szCs w:val="28"/>
          <w:lang w:eastAsia="ru-RU"/>
        </w:rPr>
        <w:tab/>
      </w:r>
      <w:r w:rsidRPr="008E6B10">
        <w:rPr>
          <w:bCs/>
          <w:sz w:val="28"/>
          <w:szCs w:val="28"/>
          <w:lang w:eastAsia="ru-RU"/>
        </w:rPr>
        <w:tab/>
      </w:r>
      <w:r w:rsidRPr="008E6B10">
        <w:rPr>
          <w:bCs/>
          <w:sz w:val="28"/>
          <w:szCs w:val="28"/>
          <w:lang w:eastAsia="ru-RU"/>
        </w:rPr>
        <w:tab/>
      </w:r>
      <w:proofErr w:type="spellStart"/>
      <w:r w:rsidR="005573EF">
        <w:rPr>
          <w:bCs/>
          <w:sz w:val="28"/>
          <w:szCs w:val="28"/>
          <w:u w:val="single"/>
          <w:lang w:eastAsia="ru-RU"/>
        </w:rPr>
        <w:t>Потегаев</w:t>
      </w:r>
      <w:proofErr w:type="spellEnd"/>
      <w:r w:rsidR="005573EF">
        <w:rPr>
          <w:bCs/>
          <w:sz w:val="28"/>
          <w:szCs w:val="28"/>
          <w:u w:val="single"/>
          <w:lang w:eastAsia="ru-RU"/>
        </w:rPr>
        <w:t xml:space="preserve"> Е</w:t>
      </w:r>
      <w:r w:rsidR="00E36819">
        <w:rPr>
          <w:bCs/>
          <w:sz w:val="28"/>
          <w:szCs w:val="28"/>
          <w:u w:val="single"/>
          <w:lang w:eastAsia="ru-RU"/>
        </w:rPr>
        <w:t>.</w:t>
      </w:r>
      <w:r w:rsidR="005573EF">
        <w:rPr>
          <w:bCs/>
          <w:sz w:val="28"/>
          <w:szCs w:val="28"/>
          <w:u w:val="single"/>
          <w:lang w:eastAsia="ru-RU"/>
        </w:rPr>
        <w:t>В.</w:t>
      </w:r>
      <w:r w:rsidR="009C1355" w:rsidRPr="008E6B10">
        <w:rPr>
          <w:bCs/>
          <w:sz w:val="28"/>
          <w:szCs w:val="28"/>
          <w:lang w:eastAsia="ru-RU"/>
        </w:rPr>
        <w:t xml:space="preserve"> </w:t>
      </w:r>
    </w:p>
    <w:p w14:paraId="6D978E24" w14:textId="77777777" w:rsidR="009B7783" w:rsidRPr="008E6B10" w:rsidRDefault="009B7783" w:rsidP="009B7783">
      <w:pPr>
        <w:spacing w:line="360" w:lineRule="auto"/>
        <w:contextualSpacing/>
        <w:jc w:val="center"/>
        <w:rPr>
          <w:bCs/>
          <w:i/>
          <w:sz w:val="28"/>
          <w:szCs w:val="28"/>
          <w:vertAlign w:val="superscript"/>
          <w:lang w:eastAsia="ru-RU"/>
        </w:rPr>
      </w:pPr>
      <w:r w:rsidRPr="008E6B10">
        <w:rPr>
          <w:bCs/>
          <w:sz w:val="28"/>
          <w:szCs w:val="28"/>
          <w:vertAlign w:val="superscript"/>
          <w:lang w:eastAsia="ru-RU"/>
        </w:rPr>
        <w:t xml:space="preserve">                                </w:t>
      </w:r>
      <w:r w:rsidRPr="008E6B10">
        <w:rPr>
          <w:bCs/>
          <w:i/>
          <w:sz w:val="28"/>
          <w:szCs w:val="28"/>
          <w:vertAlign w:val="superscript"/>
          <w:lang w:eastAsia="ru-RU"/>
        </w:rPr>
        <w:t>номер группы                                                                        И.О. Фамилия</w:t>
      </w:r>
    </w:p>
    <w:p w14:paraId="6A34DE0E" w14:textId="39D38E93" w:rsidR="009B7783" w:rsidRPr="008E6B10" w:rsidRDefault="00FB2717" w:rsidP="009B7783">
      <w:pPr>
        <w:spacing w:line="360" w:lineRule="auto"/>
        <w:contextualSpacing/>
        <w:jc w:val="both"/>
        <w:rPr>
          <w:bCs/>
          <w:sz w:val="28"/>
          <w:szCs w:val="28"/>
          <w:u w:val="single"/>
          <w:lang w:eastAsia="ru-RU"/>
        </w:rPr>
      </w:pPr>
      <w:r w:rsidRPr="008E6B10">
        <w:rPr>
          <w:bCs/>
          <w:sz w:val="28"/>
          <w:szCs w:val="28"/>
          <w:lang w:eastAsia="ru-RU"/>
        </w:rPr>
        <w:t xml:space="preserve">Специальность: </w:t>
      </w:r>
      <w:r w:rsidR="006F23CB" w:rsidRPr="008E6B10">
        <w:rPr>
          <w:bCs/>
          <w:sz w:val="28"/>
          <w:szCs w:val="28"/>
        </w:rPr>
        <w:t>09.02.07 Информационные системы и программирование</w:t>
      </w:r>
    </w:p>
    <w:p w14:paraId="0937BD58" w14:textId="77777777" w:rsidR="009B7783" w:rsidRPr="008E6B10" w:rsidRDefault="009B7783" w:rsidP="009B7783">
      <w:pPr>
        <w:spacing w:line="360" w:lineRule="auto"/>
        <w:contextualSpacing/>
        <w:rPr>
          <w:bCs/>
          <w:sz w:val="28"/>
          <w:szCs w:val="28"/>
          <w:lang w:eastAsia="ru-RU"/>
        </w:rPr>
      </w:pPr>
    </w:p>
    <w:p w14:paraId="3A678EEB" w14:textId="36D6FE0B" w:rsidR="009B7783" w:rsidRPr="008E6B10" w:rsidRDefault="009B7783" w:rsidP="009B7783">
      <w:pPr>
        <w:spacing w:line="360" w:lineRule="auto"/>
        <w:contextualSpacing/>
        <w:rPr>
          <w:bCs/>
          <w:sz w:val="28"/>
          <w:szCs w:val="28"/>
          <w:lang w:eastAsia="ru-RU"/>
        </w:rPr>
      </w:pPr>
      <w:r w:rsidRPr="008E6B10">
        <w:rPr>
          <w:bCs/>
          <w:sz w:val="28"/>
          <w:szCs w:val="28"/>
          <w:lang w:eastAsia="ru-RU"/>
        </w:rPr>
        <w:t xml:space="preserve">Руководитель </w:t>
      </w:r>
      <w:r w:rsidRPr="008E6B10">
        <w:rPr>
          <w:bCs/>
          <w:sz w:val="28"/>
          <w:szCs w:val="28"/>
          <w:u w:val="single"/>
          <w:lang w:eastAsia="ru-RU"/>
        </w:rPr>
        <w:tab/>
      </w:r>
      <w:r w:rsidRPr="008E6B10">
        <w:rPr>
          <w:bCs/>
          <w:sz w:val="28"/>
          <w:szCs w:val="28"/>
          <w:u w:val="single"/>
          <w:lang w:eastAsia="ru-RU"/>
        </w:rPr>
        <w:tab/>
      </w:r>
      <w:r w:rsidRPr="008E6B10">
        <w:rPr>
          <w:bCs/>
          <w:sz w:val="28"/>
          <w:szCs w:val="28"/>
          <w:u w:val="single"/>
          <w:lang w:eastAsia="ru-RU"/>
        </w:rPr>
        <w:tab/>
      </w:r>
      <w:r w:rsidRPr="008E6B10">
        <w:rPr>
          <w:bCs/>
          <w:sz w:val="28"/>
          <w:szCs w:val="28"/>
          <w:u w:val="single"/>
          <w:lang w:eastAsia="ru-RU"/>
        </w:rPr>
        <w:tab/>
      </w:r>
      <w:r w:rsidRPr="008E6B10">
        <w:rPr>
          <w:bCs/>
          <w:sz w:val="28"/>
          <w:szCs w:val="28"/>
          <w:u w:val="single"/>
          <w:lang w:eastAsia="ru-RU"/>
        </w:rPr>
        <w:tab/>
        <w:t xml:space="preserve">/   </w:t>
      </w:r>
      <w:r w:rsidRPr="008E6B10">
        <w:rPr>
          <w:bCs/>
          <w:sz w:val="28"/>
          <w:szCs w:val="28"/>
          <w:u w:val="single"/>
          <w:lang w:eastAsia="ru-RU"/>
        </w:rPr>
        <w:tab/>
      </w:r>
      <w:r w:rsidRPr="008E6B10">
        <w:rPr>
          <w:bCs/>
          <w:sz w:val="28"/>
          <w:szCs w:val="28"/>
          <w:u w:val="single"/>
          <w:lang w:eastAsia="ru-RU"/>
        </w:rPr>
        <w:tab/>
      </w:r>
      <w:r w:rsidRPr="008E6B10">
        <w:rPr>
          <w:bCs/>
          <w:sz w:val="28"/>
          <w:szCs w:val="28"/>
          <w:u w:val="single"/>
          <w:lang w:eastAsia="ru-RU"/>
        </w:rPr>
        <w:tab/>
      </w:r>
      <w:r w:rsidR="006F23CB" w:rsidRPr="008E6B10">
        <w:rPr>
          <w:bCs/>
          <w:sz w:val="28"/>
          <w:szCs w:val="28"/>
          <w:u w:val="single"/>
          <w:lang w:eastAsia="ru-RU"/>
        </w:rPr>
        <w:t>Куропаткина О.П.</w:t>
      </w:r>
      <w:r w:rsidR="001D73AC" w:rsidRPr="008E6B10">
        <w:rPr>
          <w:bCs/>
          <w:sz w:val="28"/>
          <w:szCs w:val="28"/>
          <w:u w:val="single"/>
          <w:lang w:eastAsia="ru-RU"/>
        </w:rPr>
        <w:t xml:space="preserve"> </w:t>
      </w:r>
    </w:p>
    <w:p w14:paraId="31E29ED2" w14:textId="77777777" w:rsidR="009B7783" w:rsidRPr="008E6B10" w:rsidRDefault="009B7783" w:rsidP="009B7783">
      <w:pPr>
        <w:spacing w:line="360" w:lineRule="auto"/>
        <w:contextualSpacing/>
        <w:rPr>
          <w:bCs/>
          <w:sz w:val="28"/>
          <w:szCs w:val="28"/>
          <w:u w:val="single"/>
          <w:lang w:eastAsia="ru-RU"/>
        </w:rPr>
      </w:pPr>
      <w:r w:rsidRPr="008E6B10">
        <w:rPr>
          <w:bCs/>
          <w:i/>
          <w:sz w:val="28"/>
          <w:szCs w:val="28"/>
          <w:vertAlign w:val="superscript"/>
          <w:lang w:eastAsia="ru-RU"/>
        </w:rPr>
        <w:t xml:space="preserve">                                                                      подпись                                                                                   И.О. Фамилия</w:t>
      </w:r>
    </w:p>
    <w:p w14:paraId="5DF3A2C6" w14:textId="77777777" w:rsidR="009B7783" w:rsidRPr="008E6B10" w:rsidRDefault="009B7783" w:rsidP="00C10F0F">
      <w:pPr>
        <w:spacing w:line="360" w:lineRule="auto"/>
        <w:contextualSpacing/>
        <w:jc w:val="center"/>
        <w:rPr>
          <w:bCs/>
          <w:sz w:val="28"/>
          <w:szCs w:val="28"/>
          <w:u w:val="single"/>
          <w:lang w:eastAsia="ru-RU"/>
        </w:rPr>
      </w:pPr>
    </w:p>
    <w:p w14:paraId="66B86084" w14:textId="77777777" w:rsidR="009B7783" w:rsidRPr="008E6B10" w:rsidRDefault="009B7783" w:rsidP="009B7783">
      <w:pPr>
        <w:spacing w:line="360" w:lineRule="auto"/>
        <w:contextualSpacing/>
        <w:jc w:val="center"/>
        <w:rPr>
          <w:bCs/>
          <w:sz w:val="28"/>
          <w:szCs w:val="28"/>
          <w:lang w:eastAsia="ru-RU"/>
        </w:rPr>
      </w:pPr>
    </w:p>
    <w:p w14:paraId="4A5B98F2" w14:textId="77777777" w:rsidR="009B7783" w:rsidRPr="008E6B10" w:rsidRDefault="009B7783" w:rsidP="009B7783">
      <w:pPr>
        <w:spacing w:line="360" w:lineRule="auto"/>
        <w:contextualSpacing/>
        <w:jc w:val="center"/>
        <w:rPr>
          <w:bCs/>
          <w:sz w:val="28"/>
          <w:szCs w:val="28"/>
          <w:lang w:eastAsia="ru-RU"/>
        </w:rPr>
      </w:pPr>
    </w:p>
    <w:p w14:paraId="37075275" w14:textId="77777777" w:rsidR="009B7783" w:rsidRPr="008E6B10" w:rsidRDefault="009B7783" w:rsidP="009B7783">
      <w:pPr>
        <w:spacing w:line="360" w:lineRule="auto"/>
        <w:contextualSpacing/>
        <w:jc w:val="center"/>
        <w:rPr>
          <w:bCs/>
          <w:sz w:val="28"/>
          <w:szCs w:val="28"/>
          <w:lang w:eastAsia="ru-RU"/>
        </w:rPr>
      </w:pPr>
    </w:p>
    <w:p w14:paraId="2EF3247A" w14:textId="77777777" w:rsidR="009B7783" w:rsidRPr="008E6B10" w:rsidRDefault="009B7783" w:rsidP="009B7783">
      <w:pPr>
        <w:spacing w:line="360" w:lineRule="auto"/>
        <w:contextualSpacing/>
        <w:jc w:val="center"/>
        <w:rPr>
          <w:bCs/>
          <w:sz w:val="28"/>
          <w:szCs w:val="28"/>
          <w:lang w:eastAsia="ru-RU"/>
        </w:rPr>
      </w:pPr>
    </w:p>
    <w:p w14:paraId="40CB2B38" w14:textId="77777777" w:rsidR="009B7783" w:rsidRPr="008E6B10" w:rsidRDefault="009B7783" w:rsidP="009B7783">
      <w:pPr>
        <w:spacing w:line="360" w:lineRule="auto"/>
        <w:contextualSpacing/>
        <w:jc w:val="center"/>
        <w:rPr>
          <w:bCs/>
          <w:sz w:val="28"/>
          <w:szCs w:val="28"/>
          <w:lang w:eastAsia="ru-RU"/>
        </w:rPr>
      </w:pPr>
    </w:p>
    <w:p w14:paraId="4D45E773" w14:textId="77777777" w:rsidR="009B7783" w:rsidRPr="008E6B10" w:rsidRDefault="009B7783" w:rsidP="009B7783">
      <w:pPr>
        <w:spacing w:line="360" w:lineRule="auto"/>
        <w:contextualSpacing/>
        <w:jc w:val="center"/>
        <w:rPr>
          <w:bCs/>
          <w:sz w:val="28"/>
          <w:szCs w:val="28"/>
          <w:lang w:eastAsia="ru-RU"/>
        </w:rPr>
      </w:pPr>
    </w:p>
    <w:p w14:paraId="0DCCF408" w14:textId="77777777" w:rsidR="009B7783" w:rsidRPr="008E6B10" w:rsidRDefault="009B7783" w:rsidP="006F23CB">
      <w:pPr>
        <w:spacing w:line="360" w:lineRule="auto"/>
        <w:contextualSpacing/>
        <w:jc w:val="center"/>
        <w:rPr>
          <w:bCs/>
          <w:sz w:val="28"/>
          <w:szCs w:val="28"/>
          <w:lang w:eastAsia="ru-RU"/>
        </w:rPr>
      </w:pPr>
    </w:p>
    <w:p w14:paraId="0ABA94CD" w14:textId="77777777" w:rsidR="009B7783" w:rsidRPr="008E6B10" w:rsidRDefault="009B7783" w:rsidP="009B7783">
      <w:pPr>
        <w:spacing w:line="360" w:lineRule="auto"/>
        <w:contextualSpacing/>
        <w:jc w:val="center"/>
        <w:rPr>
          <w:bCs/>
          <w:sz w:val="28"/>
          <w:szCs w:val="28"/>
          <w:lang w:eastAsia="ru-RU"/>
        </w:rPr>
      </w:pPr>
      <w:r w:rsidRPr="008E6B10">
        <w:rPr>
          <w:bCs/>
          <w:sz w:val="28"/>
          <w:szCs w:val="28"/>
          <w:lang w:eastAsia="ru-RU"/>
        </w:rPr>
        <w:t>Москва</w:t>
      </w:r>
    </w:p>
    <w:p w14:paraId="32EB314C" w14:textId="216464A8" w:rsidR="009B7783" w:rsidRPr="008E6B10" w:rsidRDefault="009B7783" w:rsidP="009B7783">
      <w:pPr>
        <w:spacing w:line="360" w:lineRule="auto"/>
        <w:contextualSpacing/>
        <w:jc w:val="center"/>
        <w:rPr>
          <w:bCs/>
          <w:sz w:val="28"/>
          <w:szCs w:val="28"/>
        </w:rPr>
      </w:pPr>
      <w:r w:rsidRPr="008E6B10">
        <w:rPr>
          <w:bCs/>
          <w:sz w:val="28"/>
          <w:szCs w:val="28"/>
          <w:lang w:eastAsia="ru-RU"/>
        </w:rPr>
        <w:t>20</w:t>
      </w:r>
      <w:r w:rsidR="001D73AC" w:rsidRPr="008E6B10">
        <w:rPr>
          <w:bCs/>
          <w:sz w:val="28"/>
          <w:szCs w:val="28"/>
          <w:lang w:eastAsia="ru-RU"/>
        </w:rPr>
        <w:t>2</w:t>
      </w:r>
      <w:r w:rsidR="00C67C40" w:rsidRPr="008E6B10">
        <w:rPr>
          <w:bCs/>
          <w:sz w:val="28"/>
          <w:szCs w:val="28"/>
          <w:lang w:eastAsia="ru-RU"/>
        </w:rPr>
        <w:t>1</w:t>
      </w:r>
    </w:p>
    <w:p w14:paraId="03CF0CA0" w14:textId="77777777" w:rsidR="001D79EA" w:rsidRPr="008E6B10" w:rsidRDefault="001D79EA" w:rsidP="001D79EA">
      <w:pPr>
        <w:spacing w:line="360" w:lineRule="auto"/>
        <w:contextualSpacing/>
        <w:rPr>
          <w:bCs/>
          <w:sz w:val="28"/>
          <w:szCs w:val="28"/>
        </w:rPr>
        <w:sectPr w:rsidR="001D79EA" w:rsidRPr="008E6B10" w:rsidSect="00290B85">
          <w:pgSz w:w="11906" w:h="16838"/>
          <w:pgMar w:top="1134" w:right="567" w:bottom="1134" w:left="1701" w:header="709" w:footer="709" w:gutter="0"/>
          <w:cols w:space="708"/>
          <w:docGrid w:linePitch="360"/>
        </w:sectPr>
      </w:pPr>
    </w:p>
    <w:bookmarkStart w:id="0" w:name="_Toc465077147" w:displacedByCustomXml="next"/>
    <w:bookmarkStart w:id="1" w:name="_Toc449555444" w:displacedByCustomXml="next"/>
    <w:bookmarkStart w:id="2" w:name="_Ref449379614" w:displacedByCustomXml="next"/>
    <w:bookmarkStart w:id="3" w:name="_Toc448517390" w:displacedByCustomXml="next"/>
    <w:sdt>
      <w:sdtPr>
        <w:rPr>
          <w:rFonts w:ascii="Times New Roman" w:eastAsia="Times New Roman" w:hAnsi="Times New Roman" w:cs="Times New Roman"/>
          <w:b w:val="0"/>
          <w:bCs w:val="0"/>
          <w:color w:val="auto"/>
          <w:sz w:val="24"/>
          <w:szCs w:val="24"/>
          <w:lang w:eastAsia="zh-CN"/>
        </w:rPr>
        <w:id w:val="1462683036"/>
        <w:docPartObj>
          <w:docPartGallery w:val="Table of Contents"/>
          <w:docPartUnique/>
        </w:docPartObj>
      </w:sdtPr>
      <w:sdtEndPr/>
      <w:sdtContent>
        <w:p w14:paraId="39240BB3" w14:textId="228B89EC" w:rsidR="001D79EA" w:rsidRPr="002B0722" w:rsidRDefault="0032025D" w:rsidP="00ED064D">
          <w:pPr>
            <w:pStyle w:val="aa"/>
            <w:spacing w:before="0" w:line="360" w:lineRule="auto"/>
            <w:rPr>
              <w:rFonts w:ascii="Times New Roman" w:hAnsi="Times New Roman" w:cs="Times New Roman"/>
              <w:b w:val="0"/>
              <w:color w:val="auto"/>
            </w:rPr>
          </w:pPr>
          <w:r w:rsidRPr="002B0722">
            <w:rPr>
              <w:rFonts w:ascii="Times New Roman" w:hAnsi="Times New Roman" w:cs="Times New Roman"/>
              <w:b w:val="0"/>
              <w:color w:val="auto"/>
            </w:rPr>
            <w:t>ОГЛАВЛЕНИЕ</w:t>
          </w:r>
        </w:p>
        <w:p w14:paraId="5C022A5C" w14:textId="0EE5265A" w:rsidR="002B0722" w:rsidRPr="002B0722" w:rsidRDefault="001D79EA" w:rsidP="002B0722">
          <w:pPr>
            <w:pStyle w:val="12"/>
            <w:rPr>
              <w:rFonts w:eastAsiaTheme="minorEastAsia"/>
              <w:b w:val="0"/>
              <w:lang w:eastAsia="ru-RU"/>
            </w:rPr>
          </w:pPr>
          <w:r w:rsidRPr="002B0722">
            <w:rPr>
              <w:b w:val="0"/>
            </w:rPr>
            <w:fldChar w:fldCharType="begin"/>
          </w:r>
          <w:r w:rsidRPr="002B0722">
            <w:rPr>
              <w:b w:val="0"/>
            </w:rPr>
            <w:instrText xml:space="preserve"> TOC \o "1-3" \h \z \u </w:instrText>
          </w:r>
          <w:r w:rsidRPr="002B0722">
            <w:rPr>
              <w:b w:val="0"/>
            </w:rPr>
            <w:fldChar w:fldCharType="separate"/>
          </w:r>
          <w:hyperlink w:anchor="_Toc65659645" w:history="1">
            <w:r w:rsidR="002B0722" w:rsidRPr="002B0722">
              <w:rPr>
                <w:rStyle w:val="ac"/>
                <w:b w:val="0"/>
              </w:rPr>
              <w:t>ВВЕДЕНИЕ</w:t>
            </w:r>
            <w:r w:rsidR="002B0722" w:rsidRPr="002B0722">
              <w:rPr>
                <w:b w:val="0"/>
                <w:webHidden/>
              </w:rPr>
              <w:tab/>
            </w:r>
            <w:r w:rsidR="002B0722" w:rsidRPr="002B0722">
              <w:rPr>
                <w:b w:val="0"/>
                <w:webHidden/>
              </w:rPr>
              <w:fldChar w:fldCharType="begin"/>
            </w:r>
            <w:r w:rsidR="002B0722" w:rsidRPr="002B0722">
              <w:rPr>
                <w:b w:val="0"/>
                <w:webHidden/>
              </w:rPr>
              <w:instrText xml:space="preserve"> PAGEREF _Toc65659645 \h </w:instrText>
            </w:r>
            <w:r w:rsidR="002B0722" w:rsidRPr="002B0722">
              <w:rPr>
                <w:b w:val="0"/>
                <w:webHidden/>
              </w:rPr>
            </w:r>
            <w:r w:rsidR="002B0722" w:rsidRPr="002B0722">
              <w:rPr>
                <w:b w:val="0"/>
                <w:webHidden/>
              </w:rPr>
              <w:fldChar w:fldCharType="separate"/>
            </w:r>
            <w:r w:rsidR="007D328E">
              <w:rPr>
                <w:b w:val="0"/>
                <w:webHidden/>
              </w:rPr>
              <w:t>3</w:t>
            </w:r>
            <w:r w:rsidR="002B0722" w:rsidRPr="002B0722">
              <w:rPr>
                <w:b w:val="0"/>
                <w:webHidden/>
              </w:rPr>
              <w:fldChar w:fldCharType="end"/>
            </w:r>
          </w:hyperlink>
        </w:p>
        <w:p w14:paraId="5A1FE70F" w14:textId="46D21CDE" w:rsidR="002B0722" w:rsidRPr="002B0722" w:rsidRDefault="006712EB" w:rsidP="002B0722">
          <w:pPr>
            <w:pStyle w:val="12"/>
            <w:rPr>
              <w:rFonts w:eastAsiaTheme="minorEastAsia"/>
              <w:b w:val="0"/>
              <w:lang w:eastAsia="ru-RU"/>
            </w:rPr>
          </w:pPr>
          <w:hyperlink w:anchor="_Toc65659646" w:history="1">
            <w:r w:rsidR="002B0722" w:rsidRPr="002B0722">
              <w:rPr>
                <w:rStyle w:val="ac"/>
                <w:b w:val="0"/>
              </w:rPr>
              <w:t>ГЛАВА 1. АНАЛИЗ ПРЕДМЕТНОЙ ОБЛАСТИ И ПРОЕКТИРОВАНИЕ БАЗЫ ДАННЫХ</w:t>
            </w:r>
            <w:r w:rsidR="002B0722" w:rsidRPr="002B0722">
              <w:rPr>
                <w:b w:val="0"/>
                <w:webHidden/>
              </w:rPr>
              <w:tab/>
            </w:r>
            <w:r w:rsidR="002B0722" w:rsidRPr="002B0722">
              <w:rPr>
                <w:b w:val="0"/>
                <w:webHidden/>
              </w:rPr>
              <w:fldChar w:fldCharType="begin"/>
            </w:r>
            <w:r w:rsidR="002B0722" w:rsidRPr="002B0722">
              <w:rPr>
                <w:b w:val="0"/>
                <w:webHidden/>
              </w:rPr>
              <w:instrText xml:space="preserve"> PAGEREF _Toc65659646 \h </w:instrText>
            </w:r>
            <w:r w:rsidR="002B0722" w:rsidRPr="002B0722">
              <w:rPr>
                <w:b w:val="0"/>
                <w:webHidden/>
              </w:rPr>
            </w:r>
            <w:r w:rsidR="002B0722" w:rsidRPr="002B0722">
              <w:rPr>
                <w:b w:val="0"/>
                <w:webHidden/>
              </w:rPr>
              <w:fldChar w:fldCharType="separate"/>
            </w:r>
            <w:r w:rsidR="007D328E">
              <w:rPr>
                <w:b w:val="0"/>
                <w:webHidden/>
              </w:rPr>
              <w:t>4</w:t>
            </w:r>
            <w:r w:rsidR="002B0722" w:rsidRPr="002B0722">
              <w:rPr>
                <w:b w:val="0"/>
                <w:webHidden/>
              </w:rPr>
              <w:fldChar w:fldCharType="end"/>
            </w:r>
          </w:hyperlink>
        </w:p>
        <w:p w14:paraId="14F009E9" w14:textId="6FE1B2A1"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47" w:history="1">
            <w:r w:rsidR="002B0722" w:rsidRPr="002B0722">
              <w:rPr>
                <w:rStyle w:val="ac"/>
                <w:rFonts w:ascii="Times New Roman" w:eastAsiaTheme="majorEastAsia" w:hAnsi="Times New Roman"/>
                <w:noProof/>
                <w:sz w:val="28"/>
                <w:szCs w:val="28"/>
              </w:rPr>
              <w:t>1.1.</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Описание предметной области</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_Toc65659647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4</w:t>
            </w:r>
            <w:r w:rsidR="002B0722" w:rsidRPr="002B0722">
              <w:rPr>
                <w:rFonts w:ascii="Times New Roman" w:hAnsi="Times New Roman"/>
                <w:noProof/>
                <w:webHidden/>
                <w:sz w:val="28"/>
                <w:szCs w:val="28"/>
              </w:rPr>
              <w:fldChar w:fldCharType="end"/>
            </w:r>
          </w:hyperlink>
        </w:p>
        <w:p w14:paraId="57B8F2DB" w14:textId="3C3FF0E2"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48" w:history="1">
            <w:r w:rsidR="002B0722" w:rsidRPr="002B0722">
              <w:rPr>
                <w:rStyle w:val="ac"/>
                <w:rFonts w:ascii="Times New Roman" w:eastAsiaTheme="majorEastAsia" w:hAnsi="Times New Roman"/>
                <w:noProof/>
                <w:sz w:val="28"/>
                <w:szCs w:val="28"/>
              </w:rPr>
              <w:t>1.2.</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Инфологическое проектирование</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_Toc65659648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5</w:t>
            </w:r>
            <w:r w:rsidR="002B0722" w:rsidRPr="002B0722">
              <w:rPr>
                <w:rFonts w:ascii="Times New Roman" w:hAnsi="Times New Roman"/>
                <w:noProof/>
                <w:webHidden/>
                <w:sz w:val="28"/>
                <w:szCs w:val="28"/>
              </w:rPr>
              <w:fldChar w:fldCharType="end"/>
            </w:r>
          </w:hyperlink>
        </w:p>
        <w:p w14:paraId="6D4992C6" w14:textId="7B160CF9"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49" w:history="1">
            <w:r w:rsidR="002B0722" w:rsidRPr="002B0722">
              <w:rPr>
                <w:rStyle w:val="ac"/>
                <w:rFonts w:ascii="Times New Roman" w:eastAsiaTheme="majorEastAsia" w:hAnsi="Times New Roman"/>
                <w:noProof/>
                <w:sz w:val="28"/>
                <w:szCs w:val="28"/>
              </w:rPr>
              <w:t>1.3.</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Логическое проектирование базы данных</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_Toc65659649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6</w:t>
            </w:r>
            <w:r w:rsidR="002B0722" w:rsidRPr="002B0722">
              <w:rPr>
                <w:rFonts w:ascii="Times New Roman" w:hAnsi="Times New Roman"/>
                <w:noProof/>
                <w:webHidden/>
                <w:sz w:val="28"/>
                <w:szCs w:val="28"/>
              </w:rPr>
              <w:fldChar w:fldCharType="end"/>
            </w:r>
          </w:hyperlink>
        </w:p>
        <w:p w14:paraId="3A90A041" w14:textId="50FA7DDA"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50" w:history="1">
            <w:r w:rsidR="002B0722" w:rsidRPr="002B0722">
              <w:rPr>
                <w:rStyle w:val="ac"/>
                <w:rFonts w:ascii="Times New Roman" w:eastAsiaTheme="majorEastAsia" w:hAnsi="Times New Roman"/>
                <w:noProof/>
                <w:sz w:val="28"/>
                <w:szCs w:val="28"/>
              </w:rPr>
              <w:t>1.4.</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Выбор СУБД</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_Toc65659650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7</w:t>
            </w:r>
            <w:r w:rsidR="002B0722" w:rsidRPr="002B0722">
              <w:rPr>
                <w:rFonts w:ascii="Times New Roman" w:hAnsi="Times New Roman"/>
                <w:noProof/>
                <w:webHidden/>
                <w:sz w:val="28"/>
                <w:szCs w:val="28"/>
              </w:rPr>
              <w:fldChar w:fldCharType="end"/>
            </w:r>
          </w:hyperlink>
        </w:p>
        <w:p w14:paraId="5960ADDC" w14:textId="02647FC8" w:rsidR="002B0722" w:rsidRPr="002B0722" w:rsidRDefault="006712EB" w:rsidP="002B0722">
          <w:pPr>
            <w:pStyle w:val="12"/>
            <w:rPr>
              <w:rFonts w:eastAsiaTheme="minorEastAsia"/>
              <w:b w:val="0"/>
              <w:lang w:eastAsia="ru-RU"/>
            </w:rPr>
          </w:pPr>
          <w:hyperlink w:anchor="_Toc65659651" w:history="1">
            <w:r w:rsidR="002B0722" w:rsidRPr="002B0722">
              <w:rPr>
                <w:rStyle w:val="ac"/>
                <w:b w:val="0"/>
              </w:rPr>
              <w:t>ГЛАВА II. РАЗРАБОТКА БАЗЫ ДАННЫХ «ИНФОРМАЦИОННО-ПОИСКОВОЙ СИСТЕМЫ ДЛЯ ГИБДД»</w:t>
            </w:r>
            <w:r w:rsidR="002B0722" w:rsidRPr="002B0722">
              <w:rPr>
                <w:b w:val="0"/>
                <w:webHidden/>
              </w:rPr>
              <w:tab/>
            </w:r>
            <w:r w:rsidR="002B0722" w:rsidRPr="002B0722">
              <w:rPr>
                <w:b w:val="0"/>
                <w:webHidden/>
              </w:rPr>
              <w:fldChar w:fldCharType="begin"/>
            </w:r>
            <w:r w:rsidR="002B0722" w:rsidRPr="002B0722">
              <w:rPr>
                <w:b w:val="0"/>
                <w:webHidden/>
              </w:rPr>
              <w:instrText xml:space="preserve"> PAGEREF _Toc65659651 \h </w:instrText>
            </w:r>
            <w:r w:rsidR="002B0722" w:rsidRPr="002B0722">
              <w:rPr>
                <w:b w:val="0"/>
                <w:webHidden/>
              </w:rPr>
            </w:r>
            <w:r w:rsidR="002B0722" w:rsidRPr="002B0722">
              <w:rPr>
                <w:b w:val="0"/>
                <w:webHidden/>
              </w:rPr>
              <w:fldChar w:fldCharType="separate"/>
            </w:r>
            <w:r w:rsidR="007D328E">
              <w:rPr>
                <w:b w:val="0"/>
                <w:webHidden/>
              </w:rPr>
              <w:t>9</w:t>
            </w:r>
            <w:r w:rsidR="002B0722" w:rsidRPr="002B0722">
              <w:rPr>
                <w:b w:val="0"/>
                <w:webHidden/>
              </w:rPr>
              <w:fldChar w:fldCharType="end"/>
            </w:r>
          </w:hyperlink>
        </w:p>
        <w:p w14:paraId="6CFABF5D" w14:textId="22E4BB9B"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52" w:history="1">
            <w:r w:rsidR="002B0722" w:rsidRPr="002B0722">
              <w:rPr>
                <w:rStyle w:val="ac"/>
                <w:rFonts w:ascii="Times New Roman" w:eastAsiaTheme="majorEastAsia" w:hAnsi="Times New Roman"/>
                <w:noProof/>
                <w:sz w:val="28"/>
                <w:szCs w:val="28"/>
              </w:rPr>
              <w:t>2.1.</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Физическое проектирование</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_Toc65659652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9</w:t>
            </w:r>
            <w:r w:rsidR="002B0722" w:rsidRPr="002B0722">
              <w:rPr>
                <w:rFonts w:ascii="Times New Roman" w:hAnsi="Times New Roman"/>
                <w:noProof/>
                <w:webHidden/>
                <w:sz w:val="28"/>
                <w:szCs w:val="28"/>
              </w:rPr>
              <w:fldChar w:fldCharType="end"/>
            </w:r>
          </w:hyperlink>
        </w:p>
        <w:p w14:paraId="6A8C48F2" w14:textId="1761C1CB"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53" w:history="1">
            <w:r w:rsidR="002B0722" w:rsidRPr="002B0722">
              <w:rPr>
                <w:rStyle w:val="ac"/>
                <w:rFonts w:ascii="Times New Roman" w:eastAsiaTheme="majorEastAsia" w:hAnsi="Times New Roman"/>
                <w:noProof/>
                <w:sz w:val="28"/>
                <w:szCs w:val="28"/>
              </w:rPr>
              <w:t>2.2.</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Создание таблиц</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_Toc65659653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9</w:t>
            </w:r>
            <w:r w:rsidR="002B0722" w:rsidRPr="002B0722">
              <w:rPr>
                <w:rFonts w:ascii="Times New Roman" w:hAnsi="Times New Roman"/>
                <w:noProof/>
                <w:webHidden/>
                <w:sz w:val="28"/>
                <w:szCs w:val="28"/>
              </w:rPr>
              <w:fldChar w:fldCharType="end"/>
            </w:r>
          </w:hyperlink>
        </w:p>
        <w:p w14:paraId="22D756FD" w14:textId="6A4BBDB3"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54" w:history="1">
            <w:r w:rsidR="002B0722" w:rsidRPr="002B0722">
              <w:rPr>
                <w:rStyle w:val="ac"/>
                <w:rFonts w:ascii="Times New Roman" w:eastAsiaTheme="majorEastAsia" w:hAnsi="Times New Roman"/>
                <w:noProof/>
                <w:sz w:val="28"/>
                <w:szCs w:val="28"/>
              </w:rPr>
              <w:t>2.3.</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Определение условий целостности данных</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_Toc65659654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11</w:t>
            </w:r>
            <w:r w:rsidR="002B0722" w:rsidRPr="002B0722">
              <w:rPr>
                <w:rFonts w:ascii="Times New Roman" w:hAnsi="Times New Roman"/>
                <w:noProof/>
                <w:webHidden/>
                <w:sz w:val="28"/>
                <w:szCs w:val="28"/>
              </w:rPr>
              <w:fldChar w:fldCharType="end"/>
            </w:r>
          </w:hyperlink>
        </w:p>
        <w:p w14:paraId="3A30F10A" w14:textId="423953A0"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55" w:history="1">
            <w:r w:rsidR="002B0722" w:rsidRPr="002B0722">
              <w:rPr>
                <w:rStyle w:val="ac"/>
                <w:rFonts w:ascii="Times New Roman" w:eastAsiaTheme="majorEastAsia" w:hAnsi="Times New Roman"/>
                <w:noProof/>
                <w:sz w:val="28"/>
                <w:szCs w:val="28"/>
              </w:rPr>
              <w:t>2.4.</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Создание запросов на выборку данных</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_Toc65659655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12</w:t>
            </w:r>
            <w:r w:rsidR="002B0722" w:rsidRPr="002B0722">
              <w:rPr>
                <w:rFonts w:ascii="Times New Roman" w:hAnsi="Times New Roman"/>
                <w:noProof/>
                <w:webHidden/>
                <w:sz w:val="28"/>
                <w:szCs w:val="28"/>
              </w:rPr>
              <w:fldChar w:fldCharType="end"/>
            </w:r>
          </w:hyperlink>
        </w:p>
        <w:p w14:paraId="029BF144" w14:textId="2F2790A4"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56" w:history="1">
            <w:r w:rsidR="002B0722" w:rsidRPr="002B0722">
              <w:rPr>
                <w:rStyle w:val="ac"/>
                <w:rFonts w:ascii="Times New Roman" w:eastAsiaTheme="majorEastAsia" w:hAnsi="Times New Roman"/>
                <w:noProof/>
                <w:sz w:val="28"/>
                <w:szCs w:val="28"/>
              </w:rPr>
              <w:t>2.5.</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Создание представлений</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_Toc65659656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13</w:t>
            </w:r>
            <w:r w:rsidR="002B0722" w:rsidRPr="002B0722">
              <w:rPr>
                <w:rFonts w:ascii="Times New Roman" w:hAnsi="Times New Roman"/>
                <w:noProof/>
                <w:webHidden/>
                <w:sz w:val="28"/>
                <w:szCs w:val="28"/>
              </w:rPr>
              <w:fldChar w:fldCharType="end"/>
            </w:r>
          </w:hyperlink>
        </w:p>
        <w:p w14:paraId="33836F02" w14:textId="31BC3E1D"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57" w:history="1">
            <w:r w:rsidR="002B0722" w:rsidRPr="002B0722">
              <w:rPr>
                <w:rStyle w:val="ac"/>
                <w:rFonts w:ascii="Times New Roman" w:eastAsiaTheme="majorEastAsia" w:hAnsi="Times New Roman"/>
                <w:noProof/>
                <w:sz w:val="28"/>
                <w:szCs w:val="28"/>
              </w:rPr>
              <w:t>2.6.</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Создание триггеров.</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_Toc65659657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15</w:t>
            </w:r>
            <w:r w:rsidR="002B0722" w:rsidRPr="002B0722">
              <w:rPr>
                <w:rFonts w:ascii="Times New Roman" w:hAnsi="Times New Roman"/>
                <w:noProof/>
                <w:webHidden/>
                <w:sz w:val="28"/>
                <w:szCs w:val="28"/>
              </w:rPr>
              <w:fldChar w:fldCharType="end"/>
            </w:r>
          </w:hyperlink>
        </w:p>
        <w:p w14:paraId="54466722" w14:textId="4356AF35"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58" w:history="1">
            <w:r w:rsidR="002B0722" w:rsidRPr="002B0722">
              <w:rPr>
                <w:rStyle w:val="ac"/>
                <w:rFonts w:ascii="Times New Roman" w:eastAsiaTheme="majorEastAsia" w:hAnsi="Times New Roman"/>
                <w:noProof/>
                <w:sz w:val="28"/>
                <w:szCs w:val="28"/>
              </w:rPr>
              <w:t>2.7.</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Создание хранимых процедур</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_Toc65659658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19</w:t>
            </w:r>
            <w:r w:rsidR="002B0722" w:rsidRPr="002B0722">
              <w:rPr>
                <w:rFonts w:ascii="Times New Roman" w:hAnsi="Times New Roman"/>
                <w:noProof/>
                <w:webHidden/>
                <w:sz w:val="28"/>
                <w:szCs w:val="28"/>
              </w:rPr>
              <w:fldChar w:fldCharType="end"/>
            </w:r>
          </w:hyperlink>
        </w:p>
        <w:p w14:paraId="2BEF782B" w14:textId="75BADF21" w:rsidR="002B0722" w:rsidRPr="002B0722" w:rsidRDefault="006712EB">
          <w:pPr>
            <w:pStyle w:val="21"/>
            <w:tabs>
              <w:tab w:val="left" w:pos="960"/>
              <w:tab w:val="right" w:leader="dot" w:pos="9628"/>
            </w:tabs>
            <w:rPr>
              <w:rFonts w:ascii="Times New Roman" w:eastAsiaTheme="minorEastAsia" w:hAnsi="Times New Roman"/>
              <w:smallCaps w:val="0"/>
              <w:noProof/>
              <w:sz w:val="28"/>
              <w:szCs w:val="28"/>
              <w:lang w:eastAsia="ru-RU"/>
            </w:rPr>
          </w:pPr>
          <w:hyperlink w:anchor="_Toc65659659" w:history="1">
            <w:r w:rsidR="002B0722" w:rsidRPr="002B0722">
              <w:rPr>
                <w:rStyle w:val="ac"/>
                <w:rFonts w:ascii="Times New Roman" w:eastAsiaTheme="majorEastAsia" w:hAnsi="Times New Roman"/>
                <w:noProof/>
                <w:sz w:val="28"/>
                <w:szCs w:val="28"/>
              </w:rPr>
              <w:t>2.8.</w:t>
            </w:r>
            <w:r w:rsidR="002B0722" w:rsidRPr="002B0722">
              <w:rPr>
                <w:rFonts w:ascii="Times New Roman" w:eastAsiaTheme="minorEastAsia" w:hAnsi="Times New Roman"/>
                <w:smallCaps w:val="0"/>
                <w:noProof/>
                <w:sz w:val="28"/>
                <w:szCs w:val="28"/>
                <w:lang w:eastAsia="ru-RU"/>
              </w:rPr>
              <w:tab/>
            </w:r>
            <w:r w:rsidR="002B0722" w:rsidRPr="002B0722">
              <w:rPr>
                <w:rStyle w:val="ac"/>
                <w:rFonts w:ascii="Times New Roman" w:eastAsiaTheme="majorEastAsia" w:hAnsi="Times New Roman"/>
                <w:noProof/>
                <w:sz w:val="28"/>
                <w:szCs w:val="28"/>
              </w:rPr>
              <w:t>Создание пользовательских функций</w:t>
            </w:r>
            <w:r w:rsidR="002B0722" w:rsidRPr="002B0722">
              <w:rPr>
                <w:rFonts w:ascii="Times New Roman" w:hAnsi="Times New Roman"/>
                <w:noProof/>
                <w:webHidden/>
                <w:sz w:val="28"/>
                <w:szCs w:val="28"/>
              </w:rPr>
              <w:tab/>
            </w:r>
            <w:r w:rsidR="002B0722" w:rsidRPr="002B0722">
              <w:rPr>
                <w:rFonts w:ascii="Times New Roman" w:hAnsi="Times New Roman"/>
                <w:noProof/>
                <w:webHidden/>
                <w:sz w:val="28"/>
                <w:szCs w:val="28"/>
              </w:rPr>
              <w:fldChar w:fldCharType="begin"/>
            </w:r>
            <w:r w:rsidR="002B0722" w:rsidRPr="002B0722">
              <w:rPr>
                <w:rFonts w:ascii="Times New Roman" w:hAnsi="Times New Roman"/>
                <w:noProof/>
                <w:webHidden/>
                <w:sz w:val="28"/>
                <w:szCs w:val="28"/>
              </w:rPr>
              <w:instrText xml:space="preserve"> PAGEREF _Toc65659659 \h </w:instrText>
            </w:r>
            <w:r w:rsidR="002B0722" w:rsidRPr="002B0722">
              <w:rPr>
                <w:rFonts w:ascii="Times New Roman" w:hAnsi="Times New Roman"/>
                <w:noProof/>
                <w:webHidden/>
                <w:sz w:val="28"/>
                <w:szCs w:val="28"/>
              </w:rPr>
            </w:r>
            <w:r w:rsidR="002B0722" w:rsidRPr="002B0722">
              <w:rPr>
                <w:rFonts w:ascii="Times New Roman" w:hAnsi="Times New Roman"/>
                <w:noProof/>
                <w:webHidden/>
                <w:sz w:val="28"/>
                <w:szCs w:val="28"/>
              </w:rPr>
              <w:fldChar w:fldCharType="separate"/>
            </w:r>
            <w:r w:rsidR="007D328E">
              <w:rPr>
                <w:rFonts w:ascii="Times New Roman" w:hAnsi="Times New Roman"/>
                <w:noProof/>
                <w:webHidden/>
                <w:sz w:val="28"/>
                <w:szCs w:val="28"/>
              </w:rPr>
              <w:t>21</w:t>
            </w:r>
            <w:r w:rsidR="002B0722" w:rsidRPr="002B0722">
              <w:rPr>
                <w:rFonts w:ascii="Times New Roman" w:hAnsi="Times New Roman"/>
                <w:noProof/>
                <w:webHidden/>
                <w:sz w:val="28"/>
                <w:szCs w:val="28"/>
              </w:rPr>
              <w:fldChar w:fldCharType="end"/>
            </w:r>
          </w:hyperlink>
        </w:p>
        <w:p w14:paraId="1CE1C3EB" w14:textId="633A1B07" w:rsidR="002B0722" w:rsidRPr="002B0722" w:rsidRDefault="006712EB" w:rsidP="002B0722">
          <w:pPr>
            <w:pStyle w:val="12"/>
            <w:rPr>
              <w:rFonts w:eastAsiaTheme="minorEastAsia"/>
              <w:b w:val="0"/>
              <w:lang w:eastAsia="ru-RU"/>
            </w:rPr>
          </w:pPr>
          <w:hyperlink w:anchor="_Toc65659660" w:history="1">
            <w:r w:rsidR="002B0722" w:rsidRPr="002B0722">
              <w:rPr>
                <w:rStyle w:val="ac"/>
                <w:b w:val="0"/>
              </w:rPr>
              <w:t>ЗАКЛЮЧЕНИЕ</w:t>
            </w:r>
            <w:r w:rsidR="002B0722" w:rsidRPr="002B0722">
              <w:rPr>
                <w:b w:val="0"/>
                <w:webHidden/>
              </w:rPr>
              <w:tab/>
            </w:r>
            <w:r w:rsidR="002B0722" w:rsidRPr="002B0722">
              <w:rPr>
                <w:b w:val="0"/>
                <w:webHidden/>
              </w:rPr>
              <w:fldChar w:fldCharType="begin"/>
            </w:r>
            <w:r w:rsidR="002B0722" w:rsidRPr="002B0722">
              <w:rPr>
                <w:b w:val="0"/>
                <w:webHidden/>
              </w:rPr>
              <w:instrText xml:space="preserve"> PAGEREF _Toc65659660 \h </w:instrText>
            </w:r>
            <w:r w:rsidR="002B0722" w:rsidRPr="002B0722">
              <w:rPr>
                <w:b w:val="0"/>
                <w:webHidden/>
              </w:rPr>
            </w:r>
            <w:r w:rsidR="002B0722" w:rsidRPr="002B0722">
              <w:rPr>
                <w:b w:val="0"/>
                <w:webHidden/>
              </w:rPr>
              <w:fldChar w:fldCharType="separate"/>
            </w:r>
            <w:r w:rsidR="007D328E">
              <w:rPr>
                <w:b w:val="0"/>
                <w:webHidden/>
              </w:rPr>
              <w:t>23</w:t>
            </w:r>
            <w:r w:rsidR="002B0722" w:rsidRPr="002B0722">
              <w:rPr>
                <w:b w:val="0"/>
                <w:webHidden/>
              </w:rPr>
              <w:fldChar w:fldCharType="end"/>
            </w:r>
          </w:hyperlink>
        </w:p>
        <w:p w14:paraId="1C25CDFD" w14:textId="74754FC7" w:rsidR="002B0722" w:rsidRPr="002B0722" w:rsidRDefault="006712EB" w:rsidP="002B0722">
          <w:pPr>
            <w:pStyle w:val="12"/>
            <w:rPr>
              <w:rFonts w:eastAsiaTheme="minorEastAsia"/>
              <w:b w:val="0"/>
              <w:lang w:eastAsia="ru-RU"/>
            </w:rPr>
          </w:pPr>
          <w:hyperlink w:anchor="_Toc65659661" w:history="1">
            <w:r w:rsidR="002B0722" w:rsidRPr="002B0722">
              <w:rPr>
                <w:rStyle w:val="ac"/>
                <w:b w:val="0"/>
              </w:rPr>
              <w:t>СПИСОК ЛИТЕРАТУРЫ</w:t>
            </w:r>
            <w:r w:rsidR="002B0722" w:rsidRPr="002B0722">
              <w:rPr>
                <w:b w:val="0"/>
                <w:webHidden/>
              </w:rPr>
              <w:tab/>
            </w:r>
            <w:r w:rsidR="002B0722" w:rsidRPr="002B0722">
              <w:rPr>
                <w:b w:val="0"/>
                <w:webHidden/>
              </w:rPr>
              <w:fldChar w:fldCharType="begin"/>
            </w:r>
            <w:r w:rsidR="002B0722" w:rsidRPr="002B0722">
              <w:rPr>
                <w:b w:val="0"/>
                <w:webHidden/>
              </w:rPr>
              <w:instrText xml:space="preserve"> PAGEREF _Toc65659661 \h </w:instrText>
            </w:r>
            <w:r w:rsidR="002B0722" w:rsidRPr="002B0722">
              <w:rPr>
                <w:b w:val="0"/>
                <w:webHidden/>
              </w:rPr>
            </w:r>
            <w:r w:rsidR="002B0722" w:rsidRPr="002B0722">
              <w:rPr>
                <w:b w:val="0"/>
                <w:webHidden/>
              </w:rPr>
              <w:fldChar w:fldCharType="separate"/>
            </w:r>
            <w:r w:rsidR="007D328E">
              <w:rPr>
                <w:b w:val="0"/>
                <w:webHidden/>
              </w:rPr>
              <w:t>24</w:t>
            </w:r>
            <w:r w:rsidR="002B0722" w:rsidRPr="002B0722">
              <w:rPr>
                <w:b w:val="0"/>
                <w:webHidden/>
              </w:rPr>
              <w:fldChar w:fldCharType="end"/>
            </w:r>
          </w:hyperlink>
        </w:p>
        <w:p w14:paraId="2EBC9F11" w14:textId="76CE1B81" w:rsidR="00506763" w:rsidRPr="008E6B10" w:rsidRDefault="001D79EA" w:rsidP="00681993">
          <w:pPr>
            <w:spacing w:line="360" w:lineRule="auto"/>
            <w:rPr>
              <w:bCs/>
              <w:sz w:val="28"/>
              <w:szCs w:val="28"/>
            </w:rPr>
            <w:sectPr w:rsidR="00506763" w:rsidRPr="008E6B10" w:rsidSect="00F356B1">
              <w:headerReference w:type="default" r:id="rId9"/>
              <w:footerReference w:type="default" r:id="rId10"/>
              <w:pgSz w:w="11906" w:h="16838"/>
              <w:pgMar w:top="426" w:right="567" w:bottom="1134" w:left="1701" w:header="709" w:footer="709" w:gutter="0"/>
              <w:cols w:space="708"/>
              <w:docGrid w:linePitch="360"/>
            </w:sectPr>
          </w:pPr>
          <w:r w:rsidRPr="002B0722">
            <w:rPr>
              <w:bCs/>
              <w:sz w:val="28"/>
              <w:szCs w:val="28"/>
            </w:rPr>
            <w:fldChar w:fldCharType="end"/>
          </w:r>
        </w:p>
      </w:sdtContent>
    </w:sdt>
    <w:p w14:paraId="6574EC2E" w14:textId="7A5E21CB" w:rsidR="006E3B9A" w:rsidRPr="004F32D7" w:rsidRDefault="00C05DA0" w:rsidP="004F32D7">
      <w:pPr>
        <w:pStyle w:val="1"/>
        <w:spacing w:before="0" w:line="360" w:lineRule="auto"/>
        <w:ind w:firstLine="709"/>
        <w:rPr>
          <w:rFonts w:ascii="Times New Roman" w:hAnsi="Times New Roman" w:cs="Times New Roman"/>
          <w:b w:val="0"/>
          <w:color w:val="000000" w:themeColor="text1"/>
          <w:szCs w:val="32"/>
        </w:rPr>
      </w:pPr>
      <w:bookmarkStart w:id="4" w:name="_Toc65659645"/>
      <w:bookmarkStart w:id="5" w:name="_Toc449555460"/>
      <w:bookmarkStart w:id="6" w:name="_Toc465077162"/>
      <w:bookmarkStart w:id="7" w:name="_Ref448253949"/>
      <w:bookmarkStart w:id="8" w:name="_Ref448253960"/>
      <w:bookmarkStart w:id="9" w:name="_Ref448254015"/>
      <w:bookmarkStart w:id="10" w:name="_Toc448517395"/>
      <w:bookmarkStart w:id="11" w:name="_Toc448517429"/>
      <w:bookmarkEnd w:id="3"/>
      <w:bookmarkEnd w:id="2"/>
      <w:bookmarkEnd w:id="1"/>
      <w:bookmarkEnd w:id="0"/>
      <w:r w:rsidRPr="004F32D7">
        <w:rPr>
          <w:rFonts w:ascii="Times New Roman" w:hAnsi="Times New Roman" w:cs="Times New Roman"/>
          <w:b w:val="0"/>
          <w:color w:val="000000" w:themeColor="text1"/>
          <w:szCs w:val="32"/>
        </w:rPr>
        <w:lastRenderedPageBreak/>
        <w:t>ВВЕДЕНИЕ</w:t>
      </w:r>
      <w:bookmarkEnd w:id="4"/>
    </w:p>
    <w:p w14:paraId="063C518C" w14:textId="77777777" w:rsidR="004F32D7" w:rsidRPr="004F32D7" w:rsidRDefault="004F32D7" w:rsidP="004F32D7"/>
    <w:p w14:paraId="2D896787" w14:textId="77777777" w:rsidR="00D05591" w:rsidRDefault="003D56F2" w:rsidP="003D56F2">
      <w:pPr>
        <w:pStyle w:val="af8"/>
      </w:pPr>
      <w:r>
        <w:t>Целью выполнения курсовой работы является закрепление полученных теоретических знаний и практических умений по общепрофессиональным и специальным дисциплинам специальности “</w:t>
      </w:r>
      <w:r w:rsidR="00412CB8">
        <w:t>Информационные системы и программирование”</w:t>
      </w:r>
      <w:r>
        <w:t xml:space="preserve"> и разработки б</w:t>
      </w:r>
      <w:r w:rsidR="00112EA1">
        <w:t xml:space="preserve">азы данных с использованием </w:t>
      </w:r>
      <w:r>
        <w:t>СУБД. В ходе выполнения данного курсового проекта необходимо разработать базу данных «</w:t>
      </w:r>
      <w:r w:rsidR="00412CB8">
        <w:t>ГИБДД</w:t>
      </w:r>
      <w:r>
        <w:t xml:space="preserve">». </w:t>
      </w:r>
      <w:r w:rsidR="00D05591" w:rsidRPr="00D05591">
        <w:t>Информационно-поисковая система занимается хранением информации о</w:t>
      </w:r>
      <w:r w:rsidR="00D05591">
        <w:t xml:space="preserve"> </w:t>
      </w:r>
      <w:r w:rsidR="00AC69F9">
        <w:t>транспортных средствах,</w:t>
      </w:r>
      <w:r w:rsidR="00AC69F9" w:rsidRPr="00AC69F9">
        <w:t xml:space="preserve"> </w:t>
      </w:r>
      <w:r w:rsidR="00AC69F9">
        <w:t>участниках дорожного движения, их водительских удостоверениях и нарушениях.</w:t>
      </w:r>
    </w:p>
    <w:p w14:paraId="15259C8A" w14:textId="7C7761BA" w:rsidR="003D56F2" w:rsidRDefault="003D56F2" w:rsidP="00AC69F9">
      <w:pPr>
        <w:pStyle w:val="af8"/>
      </w:pPr>
      <w:r>
        <w:t>Актуальность обусловлена развитием информационных технологий и необходимостью автоматизировать все процессы,</w:t>
      </w:r>
      <w:r w:rsidR="00AC69F9">
        <w:t xml:space="preserve"> для облегчения рабочего труда.</w:t>
      </w:r>
    </w:p>
    <w:p w14:paraId="5EF31D87" w14:textId="77777777" w:rsidR="003D56F2" w:rsidRDefault="003D56F2" w:rsidP="003D56F2">
      <w:pPr>
        <w:pStyle w:val="af8"/>
      </w:pPr>
      <w:r>
        <w:t>Для выполнения поставленной задачи необходимо:</w:t>
      </w:r>
    </w:p>
    <w:p w14:paraId="29037F68" w14:textId="06807AF8" w:rsidR="00D05591" w:rsidRDefault="001D4F86" w:rsidP="00D05591">
      <w:pPr>
        <w:pStyle w:val="af8"/>
        <w:numPr>
          <w:ilvl w:val="0"/>
          <w:numId w:val="25"/>
        </w:numPr>
      </w:pPr>
      <w:r>
        <w:t>Проанализировать предметную область</w:t>
      </w:r>
      <w:r w:rsidR="004F32D7">
        <w:t>;</w:t>
      </w:r>
    </w:p>
    <w:p w14:paraId="2969E874" w14:textId="0CCBD54C" w:rsidR="00D05591" w:rsidRDefault="003D56F2" w:rsidP="00D05591">
      <w:pPr>
        <w:pStyle w:val="af8"/>
        <w:numPr>
          <w:ilvl w:val="0"/>
          <w:numId w:val="25"/>
        </w:numPr>
      </w:pPr>
      <w:r>
        <w:t>Спроектировать базу данных</w:t>
      </w:r>
      <w:r w:rsidR="00EF70D4">
        <w:rPr>
          <w:lang w:val="en-US"/>
        </w:rPr>
        <w:t>;</w:t>
      </w:r>
    </w:p>
    <w:p w14:paraId="108D4E2A" w14:textId="078FD012" w:rsidR="003D56F2" w:rsidRDefault="003D56F2" w:rsidP="00D05591">
      <w:pPr>
        <w:pStyle w:val="af8"/>
        <w:numPr>
          <w:ilvl w:val="0"/>
          <w:numId w:val="25"/>
        </w:numPr>
      </w:pPr>
      <w:r>
        <w:t>Создать таблицы</w:t>
      </w:r>
      <w:r w:rsidR="00EF70D4">
        <w:rPr>
          <w:lang w:val="en-US"/>
        </w:rPr>
        <w:t>;</w:t>
      </w:r>
    </w:p>
    <w:p w14:paraId="17FC62AC" w14:textId="32402C3E" w:rsidR="003D56F2" w:rsidRDefault="003D56F2" w:rsidP="00D05591">
      <w:pPr>
        <w:pStyle w:val="af8"/>
        <w:numPr>
          <w:ilvl w:val="0"/>
          <w:numId w:val="25"/>
        </w:numPr>
      </w:pPr>
      <w:r>
        <w:t>Создать связи между таблицами</w:t>
      </w:r>
      <w:r w:rsidR="00EF70D4">
        <w:rPr>
          <w:lang w:val="en-US"/>
        </w:rPr>
        <w:t>;</w:t>
      </w:r>
    </w:p>
    <w:p w14:paraId="486229EA" w14:textId="61D68E53" w:rsidR="003D56F2" w:rsidRDefault="003D56F2" w:rsidP="00D05591">
      <w:pPr>
        <w:pStyle w:val="af8"/>
        <w:numPr>
          <w:ilvl w:val="0"/>
          <w:numId w:val="25"/>
        </w:numPr>
      </w:pPr>
      <w:r>
        <w:t>Поставить ограничения</w:t>
      </w:r>
      <w:r w:rsidR="00EF70D4">
        <w:rPr>
          <w:lang w:val="en-US"/>
        </w:rPr>
        <w:t>;</w:t>
      </w:r>
    </w:p>
    <w:p w14:paraId="78EED025" w14:textId="46D978ED" w:rsidR="003D56F2" w:rsidRDefault="003D56F2" w:rsidP="00D05591">
      <w:pPr>
        <w:pStyle w:val="af8"/>
        <w:numPr>
          <w:ilvl w:val="0"/>
          <w:numId w:val="25"/>
        </w:numPr>
      </w:pPr>
      <w:r>
        <w:t>Создать запросы</w:t>
      </w:r>
      <w:r w:rsidR="00EF70D4">
        <w:rPr>
          <w:lang w:val="en-US"/>
        </w:rPr>
        <w:t>;</w:t>
      </w:r>
    </w:p>
    <w:p w14:paraId="7CB408FC" w14:textId="73D66353" w:rsidR="003D56F2" w:rsidRDefault="003D56F2" w:rsidP="00D05591">
      <w:pPr>
        <w:pStyle w:val="af8"/>
        <w:numPr>
          <w:ilvl w:val="0"/>
          <w:numId w:val="25"/>
        </w:numPr>
      </w:pPr>
      <w:r>
        <w:t>Сделать представления</w:t>
      </w:r>
      <w:r w:rsidR="00EF70D4">
        <w:rPr>
          <w:lang w:val="en-US"/>
        </w:rPr>
        <w:t>;</w:t>
      </w:r>
    </w:p>
    <w:p w14:paraId="21C99AF8" w14:textId="74D00D04" w:rsidR="003D56F2" w:rsidRDefault="003D56F2" w:rsidP="00D05591">
      <w:pPr>
        <w:pStyle w:val="af8"/>
        <w:numPr>
          <w:ilvl w:val="0"/>
          <w:numId w:val="25"/>
        </w:numPr>
      </w:pPr>
      <w:r>
        <w:t>Создать триггеры</w:t>
      </w:r>
      <w:r w:rsidR="00EF70D4">
        <w:rPr>
          <w:lang w:val="en-US"/>
        </w:rPr>
        <w:t>;</w:t>
      </w:r>
    </w:p>
    <w:p w14:paraId="5F0CDBFD" w14:textId="49EA21A2" w:rsidR="00D05591" w:rsidRDefault="00D05591" w:rsidP="00D05591">
      <w:pPr>
        <w:pStyle w:val="af8"/>
        <w:numPr>
          <w:ilvl w:val="0"/>
          <w:numId w:val="25"/>
        </w:numPr>
      </w:pPr>
      <w:r>
        <w:t>Создать функции</w:t>
      </w:r>
      <w:r w:rsidR="00EF70D4">
        <w:rPr>
          <w:lang w:val="en-US"/>
        </w:rPr>
        <w:t>;</w:t>
      </w:r>
    </w:p>
    <w:p w14:paraId="4E4AD377" w14:textId="5B8D5A39" w:rsidR="003D56F2" w:rsidRDefault="003D56F2" w:rsidP="00D05591">
      <w:pPr>
        <w:pStyle w:val="af8"/>
        <w:numPr>
          <w:ilvl w:val="0"/>
          <w:numId w:val="25"/>
        </w:numPr>
      </w:pPr>
      <w:r>
        <w:t>Сделать хранимые процедуры</w:t>
      </w:r>
      <w:r w:rsidR="004F32D7">
        <w:t>.</w:t>
      </w:r>
    </w:p>
    <w:p w14:paraId="280BD2D3" w14:textId="77777777" w:rsidR="003D56F2" w:rsidRDefault="003D56F2" w:rsidP="003D56F2">
      <w:pPr>
        <w:pStyle w:val="af8"/>
      </w:pPr>
      <w:r>
        <w:t>Объектом исследования является MS SQL-</w:t>
      </w:r>
      <w:proofErr w:type="spellStart"/>
      <w:r>
        <w:t>Server</w:t>
      </w:r>
      <w:proofErr w:type="spellEnd"/>
      <w:r>
        <w:t>, так как именно в нём будет создана база данных и выполнятся поставленные задачи.</w:t>
      </w:r>
    </w:p>
    <w:p w14:paraId="540829A3" w14:textId="52C87517" w:rsidR="00180CC2" w:rsidRPr="008E6B10" w:rsidRDefault="003D56F2" w:rsidP="00AC69F9">
      <w:pPr>
        <w:pStyle w:val="af8"/>
        <w:rPr>
          <w:bCs/>
        </w:rPr>
      </w:pPr>
      <w:r>
        <w:t xml:space="preserve">Предметом исследования является процесс </w:t>
      </w:r>
      <w:r w:rsidR="001D4F86">
        <w:t>автоматизации</w:t>
      </w:r>
      <w:r>
        <w:t xml:space="preserve"> работы в</w:t>
      </w:r>
      <w:r w:rsidR="00AC69F9">
        <w:t xml:space="preserve"> ГИБДД</w:t>
      </w:r>
      <w:r>
        <w:t>, а именно, хранение данных, их анализ и рабо</w:t>
      </w:r>
      <w:r w:rsidR="001D4F86">
        <w:t>та</w:t>
      </w:r>
      <w:r>
        <w:t xml:space="preserve"> с ними. </w:t>
      </w:r>
      <w:r w:rsidR="00AC69F9">
        <w:t>Информационно-поисковая</w:t>
      </w:r>
      <w:r w:rsidR="001D4F86">
        <w:t xml:space="preserve"> система</w:t>
      </w:r>
      <w:r>
        <w:t xml:space="preserve"> позволяет выполнять </w:t>
      </w:r>
      <w:r w:rsidR="00CF7615">
        <w:t xml:space="preserve">все эти </w:t>
      </w:r>
      <w:r>
        <w:t>действия с меньшими усилиями.</w:t>
      </w:r>
    </w:p>
    <w:p w14:paraId="6C168B73" w14:textId="7140150D" w:rsidR="002668E2" w:rsidRDefault="002668E2" w:rsidP="000A2A09">
      <w:pPr>
        <w:pStyle w:val="1"/>
        <w:spacing w:before="0"/>
        <w:ind w:left="709"/>
        <w:rPr>
          <w:rFonts w:ascii="Times New Roman" w:hAnsi="Times New Roman" w:cs="Times New Roman"/>
          <w:b w:val="0"/>
          <w:color w:val="000000" w:themeColor="text1"/>
        </w:rPr>
      </w:pPr>
      <w:bookmarkStart w:id="12" w:name="_Toc65659646"/>
      <w:bookmarkEnd w:id="5"/>
      <w:bookmarkEnd w:id="6"/>
      <w:r w:rsidRPr="007776B9">
        <w:rPr>
          <w:rFonts w:ascii="Times New Roman" w:hAnsi="Times New Roman" w:cs="Times New Roman"/>
          <w:b w:val="0"/>
          <w:color w:val="000000" w:themeColor="text1"/>
        </w:rPr>
        <w:lastRenderedPageBreak/>
        <w:t>ГЛАВА</w:t>
      </w:r>
      <w:r>
        <w:rPr>
          <w:rFonts w:ascii="Times New Roman" w:hAnsi="Times New Roman" w:cs="Times New Roman"/>
          <w:b w:val="0"/>
          <w:color w:val="000000" w:themeColor="text1"/>
        </w:rPr>
        <w:t xml:space="preserve"> </w:t>
      </w:r>
      <w:r w:rsidRPr="007776B9">
        <w:rPr>
          <w:rFonts w:ascii="Times New Roman" w:hAnsi="Times New Roman" w:cs="Times New Roman"/>
          <w:b w:val="0"/>
          <w:color w:val="000000" w:themeColor="text1"/>
        </w:rPr>
        <w:t>1. АНАЛИЗ ПРЕДМЕТНОЙ ОБЛАСТИ</w:t>
      </w:r>
      <w:r w:rsidRPr="002668E2">
        <w:t xml:space="preserve"> </w:t>
      </w:r>
      <w:r w:rsidRPr="002668E2">
        <w:rPr>
          <w:rFonts w:ascii="Times New Roman" w:hAnsi="Times New Roman" w:cs="Times New Roman"/>
          <w:b w:val="0"/>
          <w:color w:val="000000" w:themeColor="text1"/>
        </w:rPr>
        <w:t>И ПРОЕКТИРОВАНИЕ БАЗЫ ДАННЫХ</w:t>
      </w:r>
      <w:bookmarkEnd w:id="12"/>
    </w:p>
    <w:p w14:paraId="427484CA" w14:textId="77777777" w:rsidR="004F32D7" w:rsidRPr="004F32D7" w:rsidRDefault="004F32D7" w:rsidP="000A2A09">
      <w:pPr>
        <w:pStyle w:val="af8"/>
      </w:pPr>
    </w:p>
    <w:p w14:paraId="313A9907" w14:textId="0B44999E" w:rsidR="002668E2" w:rsidRPr="004F32D7" w:rsidRDefault="002668E2" w:rsidP="00EF70D4">
      <w:pPr>
        <w:pStyle w:val="2"/>
        <w:numPr>
          <w:ilvl w:val="1"/>
          <w:numId w:val="30"/>
        </w:numPr>
        <w:spacing w:before="0" w:after="0" w:line="360" w:lineRule="auto"/>
        <w:ind w:left="709" w:firstLine="0"/>
        <w:rPr>
          <w:szCs w:val="28"/>
        </w:rPr>
      </w:pPr>
      <w:bookmarkStart w:id="13" w:name="_Toc65659647"/>
      <w:r w:rsidRPr="004F32D7">
        <w:rPr>
          <w:szCs w:val="28"/>
        </w:rPr>
        <w:t>Описание</w:t>
      </w:r>
      <w:r w:rsidR="00FB3D4B" w:rsidRPr="004F32D7">
        <w:rPr>
          <w:szCs w:val="28"/>
        </w:rPr>
        <w:t xml:space="preserve"> предметной области</w:t>
      </w:r>
      <w:bookmarkEnd w:id="13"/>
    </w:p>
    <w:p w14:paraId="61C5F14D" w14:textId="77777777" w:rsidR="004F32D7" w:rsidRPr="004F32D7" w:rsidRDefault="004F32D7" w:rsidP="000A2A09">
      <w:pPr>
        <w:pStyle w:val="af8"/>
      </w:pPr>
    </w:p>
    <w:p w14:paraId="02053722" w14:textId="62AC3607" w:rsidR="00A46267" w:rsidRDefault="00844684" w:rsidP="004F32D7">
      <w:pPr>
        <w:widowControl w:val="0"/>
        <w:tabs>
          <w:tab w:val="left" w:pos="993"/>
        </w:tabs>
        <w:spacing w:line="360" w:lineRule="auto"/>
        <w:ind w:firstLine="709"/>
        <w:jc w:val="both"/>
        <w:rPr>
          <w:sz w:val="28"/>
          <w:szCs w:val="28"/>
        </w:rPr>
      </w:pPr>
      <w:r w:rsidRPr="00844684">
        <w:rPr>
          <w:sz w:val="28"/>
          <w:szCs w:val="28"/>
        </w:rPr>
        <w:t>Инспектору</w:t>
      </w:r>
      <w:r>
        <w:rPr>
          <w:sz w:val="28"/>
          <w:szCs w:val="28"/>
        </w:rPr>
        <w:t xml:space="preserve"> ГИБДД</w:t>
      </w:r>
      <w:r w:rsidRPr="00844684">
        <w:rPr>
          <w:sz w:val="28"/>
          <w:szCs w:val="28"/>
        </w:rPr>
        <w:t xml:space="preserve"> необходимо внести полную информацию о физическом лице, </w:t>
      </w:r>
      <w:r>
        <w:rPr>
          <w:sz w:val="28"/>
          <w:szCs w:val="28"/>
        </w:rPr>
        <w:t>получающем водительское удостоверение</w:t>
      </w:r>
      <w:r w:rsidRPr="00844684">
        <w:rPr>
          <w:sz w:val="28"/>
          <w:szCs w:val="28"/>
        </w:rPr>
        <w:t>, то есть Фамилию Имя Отч</w:t>
      </w:r>
      <w:r>
        <w:rPr>
          <w:sz w:val="28"/>
          <w:szCs w:val="28"/>
        </w:rPr>
        <w:t>ество</w:t>
      </w:r>
      <w:r w:rsidRPr="00844684">
        <w:rPr>
          <w:sz w:val="28"/>
          <w:szCs w:val="28"/>
        </w:rPr>
        <w:t>, дату рождения, адрес прож</w:t>
      </w:r>
      <w:r>
        <w:rPr>
          <w:sz w:val="28"/>
          <w:szCs w:val="28"/>
        </w:rPr>
        <w:t xml:space="preserve">ивания и иные паспортные данные, </w:t>
      </w:r>
      <w:r w:rsidRPr="00844684">
        <w:rPr>
          <w:sz w:val="28"/>
          <w:szCs w:val="28"/>
        </w:rPr>
        <w:t>дата выдачи, кем выдано и на какие</w:t>
      </w:r>
      <w:r>
        <w:rPr>
          <w:sz w:val="28"/>
          <w:szCs w:val="28"/>
        </w:rPr>
        <w:t xml:space="preserve"> категории транспортных средств</w:t>
      </w:r>
      <w:r w:rsidRPr="00844684">
        <w:rPr>
          <w:sz w:val="28"/>
          <w:szCs w:val="28"/>
        </w:rPr>
        <w:t>. Также в базу данных необходимо внести полную информацию о регистрируемом транспортном средстве (марка, модель,</w:t>
      </w:r>
      <w:r>
        <w:rPr>
          <w:sz w:val="28"/>
          <w:szCs w:val="28"/>
        </w:rPr>
        <w:t xml:space="preserve"> цвет, год выпуска, мощность</w:t>
      </w:r>
      <w:r w:rsidRPr="00844684">
        <w:rPr>
          <w:sz w:val="28"/>
          <w:szCs w:val="28"/>
        </w:rPr>
        <w:t xml:space="preserve">). Категории транспортных средств регистрируются следующие: </w:t>
      </w:r>
      <w:r>
        <w:rPr>
          <w:sz w:val="28"/>
          <w:szCs w:val="28"/>
        </w:rPr>
        <w:t xml:space="preserve">мопед, мотоцикл, легкий мотоцикл, легковые автомобили, </w:t>
      </w:r>
      <w:proofErr w:type="spellStart"/>
      <w:r>
        <w:rPr>
          <w:sz w:val="28"/>
          <w:szCs w:val="28"/>
        </w:rPr>
        <w:t>квадроцикл</w:t>
      </w:r>
      <w:proofErr w:type="spellEnd"/>
      <w:r>
        <w:rPr>
          <w:sz w:val="28"/>
          <w:szCs w:val="28"/>
        </w:rPr>
        <w:t>, тяжелые автомобили, автобус, трамвай, троллейбус.</w:t>
      </w:r>
    </w:p>
    <w:p w14:paraId="733AD944" w14:textId="2CC53509" w:rsidR="00A46267" w:rsidRDefault="00A46267" w:rsidP="00064C2D">
      <w:pPr>
        <w:widowControl w:val="0"/>
        <w:spacing w:line="360" w:lineRule="auto"/>
        <w:ind w:firstLine="709"/>
        <w:jc w:val="both"/>
        <w:rPr>
          <w:sz w:val="28"/>
          <w:szCs w:val="28"/>
        </w:rPr>
      </w:pPr>
      <w:r>
        <w:rPr>
          <w:sz w:val="28"/>
          <w:szCs w:val="28"/>
        </w:rPr>
        <w:t>Если говорить конкретно, то в базе данных будет содержаться:</w:t>
      </w:r>
    </w:p>
    <w:p w14:paraId="33ADFBB7" w14:textId="129EF161" w:rsidR="00A46267" w:rsidRDefault="00844684" w:rsidP="00662C2B">
      <w:pPr>
        <w:pStyle w:val="af0"/>
        <w:numPr>
          <w:ilvl w:val="0"/>
          <w:numId w:val="15"/>
        </w:numPr>
        <w:shd w:val="clear" w:color="auto" w:fill="FFFFFF"/>
        <w:spacing w:before="0" w:beforeAutospacing="0" w:after="0" w:afterAutospacing="0" w:line="360" w:lineRule="auto"/>
        <w:ind w:left="714" w:hanging="357"/>
        <w:contextualSpacing/>
        <w:jc w:val="both"/>
        <w:rPr>
          <w:color w:val="000000"/>
          <w:sz w:val="28"/>
          <w:szCs w:val="28"/>
        </w:rPr>
      </w:pPr>
      <w:r>
        <w:rPr>
          <w:color w:val="000000"/>
          <w:sz w:val="28"/>
          <w:szCs w:val="28"/>
        </w:rPr>
        <w:t>Данные о</w:t>
      </w:r>
      <w:r w:rsidR="00A46267">
        <w:rPr>
          <w:color w:val="000000"/>
          <w:sz w:val="28"/>
          <w:szCs w:val="28"/>
        </w:rPr>
        <w:t xml:space="preserve"> </w:t>
      </w:r>
      <w:r>
        <w:rPr>
          <w:color w:val="000000"/>
          <w:sz w:val="28"/>
          <w:szCs w:val="28"/>
        </w:rPr>
        <w:t>водителях</w:t>
      </w:r>
      <w:r w:rsidR="00EF70D4">
        <w:rPr>
          <w:color w:val="000000"/>
          <w:sz w:val="28"/>
          <w:szCs w:val="28"/>
          <w:lang w:val="en-US"/>
        </w:rPr>
        <w:t>;</w:t>
      </w:r>
    </w:p>
    <w:p w14:paraId="349E789E" w14:textId="0C56BDB5" w:rsidR="00A46267" w:rsidRDefault="00844684" w:rsidP="00662C2B">
      <w:pPr>
        <w:pStyle w:val="af0"/>
        <w:numPr>
          <w:ilvl w:val="0"/>
          <w:numId w:val="15"/>
        </w:numPr>
        <w:shd w:val="clear" w:color="auto" w:fill="FFFFFF"/>
        <w:spacing w:before="0" w:beforeAutospacing="0" w:after="0" w:afterAutospacing="0" w:line="360" w:lineRule="auto"/>
        <w:ind w:left="714" w:hanging="357"/>
        <w:contextualSpacing/>
        <w:jc w:val="both"/>
        <w:rPr>
          <w:color w:val="000000"/>
          <w:sz w:val="28"/>
          <w:szCs w:val="28"/>
        </w:rPr>
      </w:pPr>
      <w:r>
        <w:rPr>
          <w:color w:val="000000"/>
          <w:sz w:val="28"/>
          <w:szCs w:val="28"/>
        </w:rPr>
        <w:t>Данные о водительских правах</w:t>
      </w:r>
      <w:r w:rsidR="00EF70D4">
        <w:rPr>
          <w:color w:val="000000"/>
          <w:sz w:val="28"/>
          <w:szCs w:val="28"/>
          <w:lang w:val="en-US"/>
        </w:rPr>
        <w:t>;</w:t>
      </w:r>
    </w:p>
    <w:p w14:paraId="3E8616C5" w14:textId="7F02EA9F" w:rsidR="00A46267" w:rsidRDefault="00844684" w:rsidP="00662C2B">
      <w:pPr>
        <w:pStyle w:val="af0"/>
        <w:numPr>
          <w:ilvl w:val="0"/>
          <w:numId w:val="15"/>
        </w:numPr>
        <w:shd w:val="clear" w:color="auto" w:fill="FFFFFF"/>
        <w:spacing w:before="0" w:beforeAutospacing="0" w:after="0" w:afterAutospacing="0" w:line="360" w:lineRule="auto"/>
        <w:ind w:left="714" w:hanging="357"/>
        <w:contextualSpacing/>
        <w:jc w:val="both"/>
        <w:rPr>
          <w:color w:val="000000"/>
          <w:sz w:val="28"/>
          <w:szCs w:val="28"/>
        </w:rPr>
      </w:pPr>
      <w:r>
        <w:rPr>
          <w:color w:val="000000"/>
          <w:sz w:val="28"/>
          <w:szCs w:val="28"/>
        </w:rPr>
        <w:t>Данные о ТС</w:t>
      </w:r>
      <w:r w:rsidR="00EF70D4">
        <w:rPr>
          <w:color w:val="000000"/>
          <w:sz w:val="28"/>
          <w:szCs w:val="28"/>
          <w:lang w:val="en-US"/>
        </w:rPr>
        <w:t>;</w:t>
      </w:r>
    </w:p>
    <w:p w14:paraId="39246772" w14:textId="083A5933" w:rsidR="00A46267" w:rsidRDefault="00844684" w:rsidP="00662C2B">
      <w:pPr>
        <w:pStyle w:val="af0"/>
        <w:numPr>
          <w:ilvl w:val="0"/>
          <w:numId w:val="15"/>
        </w:numPr>
        <w:shd w:val="clear" w:color="auto" w:fill="FFFFFF"/>
        <w:spacing w:before="0" w:beforeAutospacing="0" w:after="0" w:afterAutospacing="0" w:line="360" w:lineRule="auto"/>
        <w:ind w:left="714" w:hanging="357"/>
        <w:contextualSpacing/>
        <w:jc w:val="both"/>
        <w:rPr>
          <w:color w:val="000000"/>
          <w:sz w:val="28"/>
          <w:szCs w:val="28"/>
        </w:rPr>
      </w:pPr>
      <w:r>
        <w:rPr>
          <w:color w:val="000000"/>
          <w:sz w:val="28"/>
          <w:szCs w:val="28"/>
        </w:rPr>
        <w:t>Данные о регистрации ТС</w:t>
      </w:r>
      <w:r w:rsidR="00EF70D4">
        <w:rPr>
          <w:color w:val="000000"/>
          <w:sz w:val="28"/>
          <w:szCs w:val="28"/>
          <w:lang w:val="en-US"/>
        </w:rPr>
        <w:t>;</w:t>
      </w:r>
    </w:p>
    <w:p w14:paraId="44A15F20" w14:textId="5C099AC0" w:rsidR="00A46267" w:rsidRDefault="00844684" w:rsidP="00662C2B">
      <w:pPr>
        <w:pStyle w:val="af0"/>
        <w:numPr>
          <w:ilvl w:val="0"/>
          <w:numId w:val="15"/>
        </w:numPr>
        <w:shd w:val="clear" w:color="auto" w:fill="FFFFFF"/>
        <w:spacing w:before="0" w:beforeAutospacing="0" w:after="0" w:afterAutospacing="0" w:line="360" w:lineRule="auto"/>
        <w:ind w:left="714" w:hanging="357"/>
        <w:contextualSpacing/>
        <w:jc w:val="both"/>
        <w:rPr>
          <w:color w:val="000000"/>
          <w:sz w:val="28"/>
          <w:szCs w:val="28"/>
        </w:rPr>
      </w:pPr>
      <w:r>
        <w:rPr>
          <w:color w:val="000000"/>
          <w:sz w:val="28"/>
          <w:szCs w:val="28"/>
        </w:rPr>
        <w:t>Данные о категориях ТС</w:t>
      </w:r>
      <w:r w:rsidR="00EF70D4">
        <w:rPr>
          <w:color w:val="000000"/>
          <w:sz w:val="28"/>
          <w:szCs w:val="28"/>
          <w:lang w:val="en-US"/>
        </w:rPr>
        <w:t>.</w:t>
      </w:r>
    </w:p>
    <w:p w14:paraId="01CA2434" w14:textId="00FBE6AC" w:rsidR="00A46267" w:rsidRDefault="003976DD" w:rsidP="00A46267">
      <w:pPr>
        <w:spacing w:line="360" w:lineRule="auto"/>
        <w:ind w:firstLine="709"/>
        <w:contextualSpacing/>
        <w:jc w:val="both"/>
        <w:rPr>
          <w:sz w:val="28"/>
        </w:rPr>
      </w:pPr>
      <w:r>
        <w:rPr>
          <w:sz w:val="28"/>
        </w:rPr>
        <w:t xml:space="preserve">Данная база данных создается с целью </w:t>
      </w:r>
      <w:r w:rsidR="0066146A">
        <w:rPr>
          <w:sz w:val="28"/>
        </w:rPr>
        <w:t xml:space="preserve">корректного </w:t>
      </w:r>
      <w:r>
        <w:rPr>
          <w:sz w:val="28"/>
        </w:rPr>
        <w:t>хранения данных,</w:t>
      </w:r>
      <w:r w:rsidR="00064C2D" w:rsidRPr="00064C2D">
        <w:rPr>
          <w:sz w:val="28"/>
        </w:rPr>
        <w:t xml:space="preserve"> </w:t>
      </w:r>
      <w:r w:rsidR="00064C2D">
        <w:rPr>
          <w:sz w:val="28"/>
        </w:rPr>
        <w:t>ускорения выполнения работы,</w:t>
      </w:r>
      <w:r w:rsidR="0066146A">
        <w:rPr>
          <w:sz w:val="28"/>
        </w:rPr>
        <w:t xml:space="preserve"> </w:t>
      </w:r>
      <w:r w:rsidR="00B239E3">
        <w:rPr>
          <w:sz w:val="28"/>
        </w:rPr>
        <w:t>возможностью добавлять, редактировать и удалять информацию.</w:t>
      </w:r>
    </w:p>
    <w:p w14:paraId="228BD439" w14:textId="77777777" w:rsidR="005B7764" w:rsidRDefault="0066532D" w:rsidP="005B7764">
      <w:pPr>
        <w:spacing w:line="360" w:lineRule="auto"/>
        <w:ind w:firstLine="709"/>
        <w:contextualSpacing/>
        <w:jc w:val="both"/>
        <w:rPr>
          <w:sz w:val="28"/>
        </w:rPr>
      </w:pPr>
      <w:r>
        <w:rPr>
          <w:sz w:val="28"/>
        </w:rPr>
        <w:t>Главная цель системы –</w:t>
      </w:r>
      <w:r w:rsidR="00844684">
        <w:rPr>
          <w:sz w:val="28"/>
        </w:rPr>
        <w:t>в</w:t>
      </w:r>
      <w:r w:rsidR="00844684" w:rsidRPr="00844684">
        <w:rPr>
          <w:sz w:val="28"/>
        </w:rPr>
        <w:t>озможность быстрого поиска транспорта или владельца</w:t>
      </w:r>
      <w:r w:rsidR="00064C2D">
        <w:rPr>
          <w:sz w:val="28"/>
        </w:rPr>
        <w:t xml:space="preserve"> по разным критериям</w:t>
      </w:r>
      <w:r w:rsidR="00844684" w:rsidRPr="00844684">
        <w:rPr>
          <w:sz w:val="28"/>
        </w:rPr>
        <w:t xml:space="preserve"> для</w:t>
      </w:r>
      <w:r w:rsidR="00064C2D">
        <w:rPr>
          <w:sz w:val="28"/>
        </w:rPr>
        <w:t xml:space="preserve"> проведения различных операций над</w:t>
      </w:r>
      <w:r w:rsidR="00844684" w:rsidRPr="00844684">
        <w:rPr>
          <w:sz w:val="28"/>
        </w:rPr>
        <w:t xml:space="preserve"> ними</w:t>
      </w:r>
      <w:r w:rsidR="00064C2D">
        <w:rPr>
          <w:sz w:val="28"/>
        </w:rPr>
        <w:t xml:space="preserve">, а также </w:t>
      </w:r>
      <w:r w:rsidR="00844684">
        <w:rPr>
          <w:sz w:val="28"/>
        </w:rPr>
        <w:t>удобный анализ информации</w:t>
      </w:r>
      <w:r>
        <w:rPr>
          <w:sz w:val="28"/>
        </w:rPr>
        <w:t>.</w:t>
      </w:r>
    </w:p>
    <w:p w14:paraId="50F4F92E" w14:textId="404CF705" w:rsidR="002668E2" w:rsidRDefault="0044761F" w:rsidP="0005416F">
      <w:pPr>
        <w:spacing w:line="360" w:lineRule="auto"/>
        <w:ind w:firstLine="709"/>
        <w:contextualSpacing/>
        <w:jc w:val="both"/>
        <w:rPr>
          <w:sz w:val="28"/>
        </w:rPr>
      </w:pPr>
      <w:r>
        <w:rPr>
          <w:sz w:val="28"/>
        </w:rPr>
        <w:t>Использование данной информационной системы существенно помо</w:t>
      </w:r>
      <w:r w:rsidR="00844684">
        <w:rPr>
          <w:sz w:val="28"/>
        </w:rPr>
        <w:t>гает ускорить выполнение работы</w:t>
      </w:r>
      <w:r w:rsidR="004F3E42">
        <w:rPr>
          <w:sz w:val="28"/>
        </w:rPr>
        <w:t>.</w:t>
      </w:r>
    </w:p>
    <w:p w14:paraId="63AD4B4A" w14:textId="37C5422A" w:rsidR="00864C7D" w:rsidRDefault="00864C7D" w:rsidP="00EF70D4">
      <w:pPr>
        <w:pStyle w:val="af8"/>
      </w:pPr>
    </w:p>
    <w:p w14:paraId="258827A4" w14:textId="77777777" w:rsidR="00210DEE" w:rsidRPr="002668E2" w:rsidRDefault="00210DEE" w:rsidP="00EF70D4">
      <w:pPr>
        <w:pStyle w:val="af8"/>
      </w:pPr>
    </w:p>
    <w:p w14:paraId="254EDAA2" w14:textId="71631B62" w:rsidR="00D905B7" w:rsidRDefault="00D905B7" w:rsidP="000A2A09">
      <w:pPr>
        <w:pStyle w:val="2"/>
        <w:numPr>
          <w:ilvl w:val="1"/>
          <w:numId w:val="30"/>
        </w:numPr>
        <w:spacing w:before="0" w:after="0" w:line="360" w:lineRule="auto"/>
        <w:ind w:left="709" w:firstLine="0"/>
      </w:pPr>
      <w:bookmarkStart w:id="14" w:name="_Toc65659648"/>
      <w:r w:rsidRPr="0005416F">
        <w:lastRenderedPageBreak/>
        <w:t>Инфологическое проектирование</w:t>
      </w:r>
      <w:bookmarkEnd w:id="14"/>
    </w:p>
    <w:p w14:paraId="021E7BF6" w14:textId="77777777" w:rsidR="00EF70D4" w:rsidRPr="00EF70D4" w:rsidRDefault="00EF70D4" w:rsidP="00EF70D4">
      <w:pPr>
        <w:pStyle w:val="af8"/>
      </w:pPr>
    </w:p>
    <w:p w14:paraId="4C047D0C" w14:textId="77777777" w:rsidR="00625CA8" w:rsidRDefault="00625CA8" w:rsidP="00864C7D">
      <w:pPr>
        <w:pStyle w:val="af8"/>
      </w:pPr>
      <w:r w:rsidRPr="00625CA8">
        <w:t>Инфологическая модель применяется на втором этапе проектирования БД, то есть после словесного описания предметной области.</w:t>
      </w:r>
    </w:p>
    <w:p w14:paraId="3C1DB888" w14:textId="77777777" w:rsidR="00625CA8" w:rsidRDefault="00E62283" w:rsidP="00625CA8">
      <w:pPr>
        <w:pStyle w:val="af8"/>
      </w:pPr>
      <w:r>
        <w:t>И</w:t>
      </w:r>
      <w:r w:rsidR="00252C61">
        <w:t xml:space="preserve">нфологическая модель должна включать такое формализованное описание предметной области, которое будет </w:t>
      </w:r>
      <w:r>
        <w:t>понятным</w:t>
      </w:r>
      <w:r w:rsidR="00252C61">
        <w:t xml:space="preserve"> не только для специалистов по базам данных, но и сторонних людей. </w:t>
      </w:r>
      <w:r w:rsidR="00625CA8">
        <w:t xml:space="preserve">Описание должно быть максимально </w:t>
      </w:r>
      <w:r w:rsidR="00252C61">
        <w:t>емким, чтобы можно было оценить глубину и корректность проработки проекта БД, и оно не должно бы</w:t>
      </w:r>
      <w:r w:rsidR="00625CA8">
        <w:t>ть привязано к конкретной СУБД.</w:t>
      </w:r>
    </w:p>
    <w:p w14:paraId="58CF932B" w14:textId="335BD666" w:rsidR="00252C61" w:rsidRDefault="005B7764" w:rsidP="00625CA8">
      <w:pPr>
        <w:pStyle w:val="af8"/>
      </w:pPr>
      <w:r>
        <w:t>Выбор СУБД -</w:t>
      </w:r>
      <w:r w:rsidR="00252C61">
        <w:t xml:space="preserve"> это отдельная задача, для корректного ее решения необходимо иметь проект, который не привязан ни к какой конкретной СУБД.</w:t>
      </w:r>
      <w:r w:rsidR="00625CA8">
        <w:t xml:space="preserve"> </w:t>
      </w:r>
      <w:r w:rsidR="00252C61">
        <w:t>Инфологическое проектирование прежде всего связано с попыткой представления смыслового содержания</w:t>
      </w:r>
      <w:r w:rsidR="004C3373">
        <w:t xml:space="preserve"> базы данных</w:t>
      </w:r>
      <w:r w:rsidR="00252C61">
        <w:t xml:space="preserve">, </w:t>
      </w:r>
      <w:r w:rsidR="004C3373">
        <w:t xml:space="preserve">её </w:t>
      </w:r>
      <w:r w:rsidR="00252C61">
        <w:t>предметной области в модели.</w:t>
      </w:r>
    </w:p>
    <w:p w14:paraId="776217EA" w14:textId="77A61226" w:rsidR="00252C61" w:rsidRDefault="00252C61" w:rsidP="00625CA8">
      <w:pPr>
        <w:pStyle w:val="af8"/>
      </w:pPr>
      <w:r>
        <w:t>Реляционная модель данных в силу своей простоты и лаконичности не позволяет отобразить смысл предметной области</w:t>
      </w:r>
      <w:r w:rsidR="00251689">
        <w:t xml:space="preserve">, и он </w:t>
      </w:r>
      <w:r>
        <w:t>остается</w:t>
      </w:r>
      <w:r w:rsidR="00625CA8">
        <w:t xml:space="preserve"> за рамками реляционной модели. </w:t>
      </w:r>
      <w:r>
        <w:t>Ранние теоретико-</w:t>
      </w:r>
      <w:proofErr w:type="spellStart"/>
      <w:r>
        <w:t>графовые</w:t>
      </w:r>
      <w:proofErr w:type="spellEnd"/>
      <w:r>
        <w:t xml:space="preserve"> модели в большей степени, чем реляционная модель, отображали </w:t>
      </w:r>
      <w:r w:rsidR="00051B61">
        <w:t>идею</w:t>
      </w:r>
      <w:r>
        <w:t xml:space="preserve"> предметной области. Они в явном виде определяли иерархические связи между объектами предметной области.</w:t>
      </w:r>
    </w:p>
    <w:p w14:paraId="653FF9D1" w14:textId="0E2C9D5D" w:rsidR="001A53E6" w:rsidRDefault="00252C61" w:rsidP="00252C61">
      <w:pPr>
        <w:pStyle w:val="af8"/>
      </w:pPr>
      <w:r>
        <w:t xml:space="preserve">Проблема представления </w:t>
      </w:r>
      <w:r w:rsidR="00051B61">
        <w:t>смысла</w:t>
      </w:r>
      <w:r>
        <w:t xml:space="preserve"> давно интересовала разработчиков, и в семидесятых годах было предложено несколько моделей данных, названных семантическими моделями. К ним</w:t>
      </w:r>
      <w:r w:rsidR="005B7764">
        <w:t xml:space="preserve"> можно отнести модель «сущность-</w:t>
      </w:r>
      <w:r>
        <w:t>связь»</w:t>
      </w:r>
      <w:r w:rsidR="00051B61">
        <w:t>.</w:t>
      </w:r>
    </w:p>
    <w:p w14:paraId="6B4D052D" w14:textId="3D07B076" w:rsidR="00252C61" w:rsidRPr="00210DEE" w:rsidRDefault="00252C61" w:rsidP="005D5012">
      <w:pPr>
        <w:pStyle w:val="af8"/>
      </w:pPr>
      <w:r>
        <w:t xml:space="preserve">У всех моделей были свои положительные и отрицательные стороны, но испытание временем выдержала только </w:t>
      </w:r>
      <w:r w:rsidR="001A53E6">
        <w:t>одна</w:t>
      </w:r>
      <w:r>
        <w:t xml:space="preserve">. И в настоящий момент </w:t>
      </w:r>
      <w:r w:rsidR="005B7764">
        <w:t xml:space="preserve">именно модель «сущность-связь», </w:t>
      </w:r>
      <w:r>
        <w:t>стала фактическим стандартом при инфологическом моделировании баз данных. Общепринятым стало сокращенное название ER-модель, большинство современных CASE-средств содержат инструментальные средства для описания данных в формализме этой модели. Кроме того, разработаны методы автоматического преобразования проекта БД из ER-модели в реляционную</w:t>
      </w:r>
      <w:r w:rsidR="005D5012">
        <w:t xml:space="preserve"> модель, </w:t>
      </w:r>
      <w:r>
        <w:t xml:space="preserve">соответствующую конкретной СУБД. </w:t>
      </w:r>
      <w:r w:rsidR="00D16022" w:rsidRPr="00210DEE">
        <w:t>[1]</w:t>
      </w:r>
    </w:p>
    <w:p w14:paraId="3458E0AA" w14:textId="51ED80DB" w:rsidR="00252C61" w:rsidRDefault="00252C61" w:rsidP="005D5012">
      <w:pPr>
        <w:pStyle w:val="af8"/>
      </w:pPr>
      <w:r>
        <w:lastRenderedPageBreak/>
        <w:t>В настоящий момент не существует единой общепринятой системы обозначений для ER-модели и разные CASE-системы используют разные графические нотации, но разобравшись в одной, можно легко понять и другие нотации.</w:t>
      </w:r>
    </w:p>
    <w:p w14:paraId="6B555BCC" w14:textId="229E9785" w:rsidR="005B7764" w:rsidRDefault="00252C61" w:rsidP="005B7764">
      <w:pPr>
        <w:pStyle w:val="af8"/>
      </w:pPr>
      <w:r>
        <w:t xml:space="preserve">Эта модель в наибольшей степени согласуется с концепцией объектно-ориентированного проектирования, которая </w:t>
      </w:r>
      <w:r w:rsidR="00141D02">
        <w:t>в настоящий момент, несомненно,</w:t>
      </w:r>
      <w:r>
        <w:t xml:space="preserve"> является базовой для разработки сложных программных систем</w:t>
      </w:r>
      <w:r w:rsidR="00141D02">
        <w:t>.</w:t>
      </w:r>
    </w:p>
    <w:p w14:paraId="5C4E4CE8" w14:textId="77777777" w:rsidR="00252C61" w:rsidRDefault="00252C61" w:rsidP="00252C61">
      <w:pPr>
        <w:pStyle w:val="af8"/>
      </w:pPr>
      <w:r>
        <w:t>В основе ER-модели лежат следующие базовые понятия:</w:t>
      </w:r>
    </w:p>
    <w:p w14:paraId="31A19EC7" w14:textId="2A928666" w:rsidR="00141D02" w:rsidRDefault="005B7764" w:rsidP="00D87F49">
      <w:pPr>
        <w:pStyle w:val="af8"/>
        <w:numPr>
          <w:ilvl w:val="0"/>
          <w:numId w:val="16"/>
        </w:numPr>
        <w:ind w:left="714" w:hanging="357"/>
      </w:pPr>
      <w:r>
        <w:t>Сущность -</w:t>
      </w:r>
      <w:r w:rsidR="00252C61">
        <w:t xml:space="preserve"> </w:t>
      </w:r>
      <w:r>
        <w:t xml:space="preserve">это </w:t>
      </w:r>
      <w:r w:rsidRPr="005B7764">
        <w:t>любой различимый объект, информацию о котором н</w:t>
      </w:r>
      <w:r w:rsidR="00EF70D4">
        <w:t>еобходимо хранить в базе данных;</w:t>
      </w:r>
    </w:p>
    <w:p w14:paraId="67ED7938" w14:textId="36055379" w:rsidR="00D87F49" w:rsidRPr="005B7764" w:rsidRDefault="00D87F49" w:rsidP="00D87F49">
      <w:pPr>
        <w:pStyle w:val="af8"/>
        <w:numPr>
          <w:ilvl w:val="0"/>
          <w:numId w:val="16"/>
        </w:numPr>
        <w:ind w:left="714" w:hanging="357"/>
      </w:pPr>
      <w:r>
        <w:t xml:space="preserve">Атрибут </w:t>
      </w:r>
      <w:r w:rsidRPr="00D87F49">
        <w:t>- это свойство сущности или связи, получаемое</w:t>
      </w:r>
      <w:r w:rsidR="00EF70D4">
        <w:t xml:space="preserve"> путем наблюдения или измерения;</w:t>
      </w:r>
    </w:p>
    <w:p w14:paraId="170D92D9" w14:textId="70843E9C" w:rsidR="004E0B4A" w:rsidRDefault="005B7764" w:rsidP="00864C7D">
      <w:pPr>
        <w:pStyle w:val="af8"/>
        <w:numPr>
          <w:ilvl w:val="0"/>
          <w:numId w:val="16"/>
        </w:numPr>
        <w:ind w:left="714" w:hanging="357"/>
      </w:pPr>
      <w:r>
        <w:t xml:space="preserve">Связь - </w:t>
      </w:r>
      <w:r w:rsidRPr="005B7764">
        <w:t xml:space="preserve">это отношение между </w:t>
      </w:r>
      <w:r>
        <w:t xml:space="preserve">2 </w:t>
      </w:r>
      <w:r w:rsidRPr="005B7764">
        <w:t>сущностями, каждая из которых относится к некоторому набору сущностей.</w:t>
      </w:r>
    </w:p>
    <w:p w14:paraId="1C62CE4D" w14:textId="77777777" w:rsidR="00864C7D" w:rsidRPr="00A6420B" w:rsidRDefault="00864C7D" w:rsidP="00864C7D">
      <w:pPr>
        <w:pStyle w:val="af8"/>
        <w:ind w:firstLine="714"/>
      </w:pPr>
    </w:p>
    <w:p w14:paraId="28882686" w14:textId="087ABEE8" w:rsidR="00096FAF" w:rsidRDefault="0019281E" w:rsidP="000A2A09">
      <w:pPr>
        <w:pStyle w:val="2"/>
        <w:numPr>
          <w:ilvl w:val="1"/>
          <w:numId w:val="30"/>
        </w:numPr>
        <w:spacing w:before="0" w:after="0" w:line="360" w:lineRule="auto"/>
        <w:ind w:left="709" w:firstLine="0"/>
        <w:rPr>
          <w:rFonts w:cs="Times New Roman"/>
        </w:rPr>
      </w:pPr>
      <w:bookmarkStart w:id="15" w:name="_Toc65659649"/>
      <w:r w:rsidRPr="00864C7D">
        <w:rPr>
          <w:rFonts w:cs="Times New Roman"/>
        </w:rPr>
        <w:t>Логическое проектирование базы данных</w:t>
      </w:r>
      <w:bookmarkEnd w:id="15"/>
    </w:p>
    <w:p w14:paraId="67FA870C" w14:textId="77777777" w:rsidR="00EF70D4" w:rsidRPr="00EF70D4" w:rsidRDefault="00EF70D4" w:rsidP="00EF70D4">
      <w:pPr>
        <w:pStyle w:val="af8"/>
      </w:pPr>
    </w:p>
    <w:p w14:paraId="118F0944" w14:textId="6222F166" w:rsidR="00BC04AE" w:rsidRPr="00D16022" w:rsidRDefault="0019281E" w:rsidP="0019281E">
      <w:pPr>
        <w:pStyle w:val="af8"/>
      </w:pPr>
      <w:r w:rsidRPr="0019281E">
        <w:t xml:space="preserve">Логическое проектирование - это процесс конструирования общей информационной модели предприятия на основе отдельных моделей данных пользователей, которая является независимой от особенностей реально используемой СУБД и других физических </w:t>
      </w:r>
      <w:proofErr w:type="gramStart"/>
      <w:r w:rsidRPr="0019281E">
        <w:t>условий</w:t>
      </w:r>
      <w:r>
        <w:t>.</w:t>
      </w:r>
      <w:r w:rsidR="00D16022" w:rsidRPr="00D16022">
        <w:t>[</w:t>
      </w:r>
      <w:proofErr w:type="gramEnd"/>
      <w:r w:rsidR="00D16022" w:rsidRPr="00D16022">
        <w:t>3]</w:t>
      </w:r>
    </w:p>
    <w:p w14:paraId="1007F589" w14:textId="2E6FD415" w:rsidR="00A7531C" w:rsidRDefault="00A7531C" w:rsidP="0019281E">
      <w:pPr>
        <w:pStyle w:val="af8"/>
      </w:pPr>
      <w:r w:rsidRPr="00A7531C">
        <w:t>Одним из главных преимуществ этого этапа является то, что всегда можно взять черновой проект, отложить его в сторону и начать все заново или просто внести желаемые поправки. Гораздо легче менять те или иные детали на этапе проектирования, чем иметь дело с проблемами уже реализованной производственной базы данных, которая плохо спроектирована.</w:t>
      </w:r>
    </w:p>
    <w:p w14:paraId="1327F2D6" w14:textId="539A3AB8" w:rsidR="00A7531C" w:rsidRPr="00D16022" w:rsidRDefault="00A7531C" w:rsidP="008D7E80">
      <w:pPr>
        <w:pStyle w:val="af8"/>
      </w:pPr>
      <w:r w:rsidRPr="00A7531C">
        <w:t>Э</w:t>
      </w:r>
      <w:r>
        <w:t>тап логического проектирования</w:t>
      </w:r>
      <w:r w:rsidRPr="00A7531C">
        <w:t xml:space="preserve"> делят на концептуальную и логическую часть</w:t>
      </w:r>
      <w:r>
        <w:t xml:space="preserve">. </w:t>
      </w:r>
      <w:r w:rsidRPr="00A7531C">
        <w:t>Концептуал</w:t>
      </w:r>
      <w:r>
        <w:t>ьное проектирование базы данных</w:t>
      </w:r>
      <w:r w:rsidRPr="00A7531C">
        <w:t xml:space="preserve"> обычно предшествует этапу логического проектирования и подразумевает моделирование информации без использования какой-либо базовой модели </w:t>
      </w:r>
      <w:r w:rsidRPr="00A7531C">
        <w:lastRenderedPageBreak/>
        <w:t>данных.</w:t>
      </w:r>
      <w:r>
        <w:t xml:space="preserve"> </w:t>
      </w:r>
      <w:r w:rsidR="008D7E80">
        <w:t xml:space="preserve">Логическая модель описывает понятия предметной области, их взаимосвязь, а также ограничения на данные, налагаемые предметной областью. Примеры понятий - «сотрудник», «отдел», «проект», «зарплата». Примеры взаимосвязей между понятиями - «сотрудник числится ровно в одном отделе», «сотрудник может выполнять несколько проектов». Одним из важных разделов создания базы данных с помощью любой СУБД является нормализация </w:t>
      </w:r>
      <w:proofErr w:type="gramStart"/>
      <w:r w:rsidR="008D7E80">
        <w:t>данных.</w:t>
      </w:r>
      <w:r w:rsidR="00D16022" w:rsidRPr="00D16022">
        <w:t>[</w:t>
      </w:r>
      <w:proofErr w:type="gramEnd"/>
      <w:r w:rsidR="00D16022" w:rsidRPr="00D16022">
        <w:t>6]</w:t>
      </w:r>
    </w:p>
    <w:p w14:paraId="25F163FD" w14:textId="011662F4" w:rsidR="00A7531C" w:rsidRDefault="00590078" w:rsidP="00E12CDB">
      <w:pPr>
        <w:pStyle w:val="af8"/>
      </w:pPr>
      <w:r w:rsidRPr="00590078">
        <w:t>Нормализация данных:</w:t>
      </w:r>
    </w:p>
    <w:p w14:paraId="52DED26D" w14:textId="464D979E" w:rsidR="00A7531C" w:rsidRDefault="003E2967" w:rsidP="00BE6D65">
      <w:pPr>
        <w:pStyle w:val="af8"/>
        <w:numPr>
          <w:ilvl w:val="0"/>
          <w:numId w:val="28"/>
        </w:numPr>
        <w:ind w:left="714" w:hanging="357"/>
      </w:pPr>
      <w:r w:rsidRPr="003E2967">
        <w:t>Первая нормальная форма: переменная отношения находится в первой нормальной форме тогда и только тогда, когда в любом допустимом значении отношения каждый его кортеж содержит только одно зн</w:t>
      </w:r>
      <w:r w:rsidR="00EF70D4">
        <w:t>ачение для каждого из атрибутов;</w:t>
      </w:r>
    </w:p>
    <w:p w14:paraId="5DD87527" w14:textId="526B84E0" w:rsidR="00BE6D65" w:rsidRDefault="00BE6D65" w:rsidP="00BE6D65">
      <w:pPr>
        <w:pStyle w:val="af8"/>
        <w:numPr>
          <w:ilvl w:val="0"/>
          <w:numId w:val="28"/>
        </w:numPr>
        <w:ind w:left="714" w:hanging="357"/>
      </w:pPr>
      <w:r w:rsidRPr="00BE6D65">
        <w:t xml:space="preserve">Вторая нормальная форма: переменная отношения находится во второй нормальной форме тогда и только тогда, когда она находится в первой нормальной форме и каждый </w:t>
      </w:r>
      <w:proofErr w:type="spellStart"/>
      <w:r w:rsidRPr="00BE6D65">
        <w:t>неключевой</w:t>
      </w:r>
      <w:proofErr w:type="spellEnd"/>
      <w:r w:rsidRPr="00BE6D65">
        <w:t xml:space="preserve"> атрибут неприводимо зав</w:t>
      </w:r>
      <w:r w:rsidR="00EF70D4">
        <w:t>исит от её потенциального ключа;</w:t>
      </w:r>
    </w:p>
    <w:p w14:paraId="6C7006DD" w14:textId="2A715063" w:rsidR="00A7531C" w:rsidRDefault="00BE6D65" w:rsidP="009D667B">
      <w:pPr>
        <w:pStyle w:val="af8"/>
        <w:numPr>
          <w:ilvl w:val="0"/>
          <w:numId w:val="28"/>
        </w:numPr>
        <w:ind w:left="714" w:hanging="357"/>
      </w:pPr>
      <w:r w:rsidRPr="00BE6D65">
        <w:t xml:space="preserve">Третья нормальная форма: Переменная отношения находится в третьей нормальной форме тогда и только тогда, когда она находится во второй нормальной форме, и отсутствуют транзитивные функциональные зависимости </w:t>
      </w:r>
      <w:proofErr w:type="spellStart"/>
      <w:r w:rsidRPr="00BE6D65">
        <w:t>неключевых</w:t>
      </w:r>
      <w:proofErr w:type="spellEnd"/>
      <w:r w:rsidRPr="00BE6D65">
        <w:t xml:space="preserve"> атрибутов от ключевых.</w:t>
      </w:r>
    </w:p>
    <w:p w14:paraId="5825B16B" w14:textId="77777777" w:rsidR="00A7531C" w:rsidRPr="00EF70D4" w:rsidRDefault="00A7531C" w:rsidP="00EF70D4">
      <w:pPr>
        <w:pStyle w:val="af8"/>
      </w:pPr>
    </w:p>
    <w:p w14:paraId="68CB2EAF" w14:textId="65DEA7A6" w:rsidR="00BC04AE" w:rsidRDefault="0019281E" w:rsidP="000A2A09">
      <w:pPr>
        <w:pStyle w:val="2"/>
        <w:numPr>
          <w:ilvl w:val="1"/>
          <w:numId w:val="30"/>
        </w:numPr>
        <w:spacing w:before="0" w:after="0" w:line="360" w:lineRule="auto"/>
        <w:ind w:left="567" w:firstLine="0"/>
      </w:pPr>
      <w:bookmarkStart w:id="16" w:name="_Toc65659650"/>
      <w:r w:rsidRPr="00864C7D">
        <w:t>Выбор СУБД</w:t>
      </w:r>
      <w:bookmarkEnd w:id="16"/>
    </w:p>
    <w:p w14:paraId="29D268AB" w14:textId="77777777" w:rsidR="00EF70D4" w:rsidRPr="00EF70D4" w:rsidRDefault="00EF70D4" w:rsidP="00EF70D4">
      <w:pPr>
        <w:pStyle w:val="af8"/>
      </w:pPr>
    </w:p>
    <w:p w14:paraId="505A3A41" w14:textId="4E4BDACF" w:rsidR="009D667B" w:rsidRDefault="009D667B" w:rsidP="00062A63">
      <w:pPr>
        <w:pStyle w:val="af8"/>
      </w:pPr>
      <w:proofErr w:type="spellStart"/>
      <w:r>
        <w:t>Microsoft</w:t>
      </w:r>
      <w:proofErr w:type="spellEnd"/>
      <w:r>
        <w:t xml:space="preserve"> SQL </w:t>
      </w:r>
      <w:proofErr w:type="spellStart"/>
      <w:r>
        <w:t>Server</w:t>
      </w:r>
      <w:proofErr w:type="spellEnd"/>
      <w:r>
        <w:t xml:space="preserve"> представляет собой СУБД, обеспечивающую создание информационных систем с архитектурой “клиент-сервер”, в которой он играет роль сервера баз данных. SQL </w:t>
      </w:r>
      <w:proofErr w:type="spellStart"/>
      <w:r>
        <w:t>Server</w:t>
      </w:r>
      <w:proofErr w:type="spellEnd"/>
      <w:r>
        <w:t xml:space="preserve"> поддерживает: тиражирование данных, параллельную обработку, создание и обработку больших баз данных, отличается просто</w:t>
      </w:r>
      <w:r w:rsidR="00062A63">
        <w:t xml:space="preserve">той управления и использования. </w:t>
      </w:r>
      <w:r>
        <w:t xml:space="preserve">Эта СУБД обеспечивает высокую степень защиты данных, как от случайных потерь, так и от несанкционированного доступа, обладает развитыми средствами обработки </w:t>
      </w:r>
      <w:r>
        <w:lastRenderedPageBreak/>
        <w:t>данных и хорошим быстродействием.</w:t>
      </w:r>
      <w:r w:rsidR="00062A63">
        <w:t xml:space="preserve"> </w:t>
      </w:r>
      <w:r w:rsidR="00062A63">
        <w:rPr>
          <w:lang w:val="en-US"/>
        </w:rPr>
        <w:t>MS</w:t>
      </w:r>
      <w:r w:rsidR="00062A63" w:rsidRPr="00476001">
        <w:t xml:space="preserve"> </w:t>
      </w:r>
      <w:r>
        <w:t xml:space="preserve">SQL </w:t>
      </w:r>
      <w:proofErr w:type="spellStart"/>
      <w:r>
        <w:t>Server</w:t>
      </w:r>
      <w:proofErr w:type="spellEnd"/>
      <w:r>
        <w:t xml:space="preserve"> позволяет хранить огромные объёмы данных. SQL </w:t>
      </w:r>
      <w:proofErr w:type="spellStart"/>
      <w:r>
        <w:t>Server</w:t>
      </w:r>
      <w:proofErr w:type="spellEnd"/>
      <w:r>
        <w:t xml:space="preserve"> добавляет к сетевым компонентам специальные сервисы, такие как OLEDB (</w:t>
      </w:r>
      <w:proofErr w:type="spellStart"/>
      <w:r>
        <w:t>Object</w:t>
      </w:r>
      <w:proofErr w:type="spellEnd"/>
      <w:r>
        <w:t xml:space="preserve"> </w:t>
      </w:r>
      <w:proofErr w:type="spellStart"/>
      <w:r>
        <w:t>Linking</w:t>
      </w:r>
      <w:proofErr w:type="spellEnd"/>
      <w:r>
        <w:t xml:space="preserve"> </w:t>
      </w:r>
      <w:proofErr w:type="spellStart"/>
      <w:r>
        <w:t>and</w:t>
      </w:r>
      <w:proofErr w:type="spellEnd"/>
      <w:r>
        <w:t xml:space="preserve"> </w:t>
      </w:r>
      <w:proofErr w:type="spellStart"/>
      <w:r>
        <w:t>Embedding-Database</w:t>
      </w:r>
      <w:proofErr w:type="spellEnd"/>
      <w:r>
        <w:t xml:space="preserve"> - связывание и внедрение объектов базы данных) и ODBC (</w:t>
      </w:r>
      <w:proofErr w:type="spellStart"/>
      <w:r>
        <w:t>Open</w:t>
      </w:r>
      <w:proofErr w:type="spellEnd"/>
      <w:r>
        <w:t xml:space="preserve"> </w:t>
      </w:r>
      <w:proofErr w:type="spellStart"/>
      <w:r>
        <w:t>Database</w:t>
      </w:r>
      <w:proofErr w:type="spellEnd"/>
      <w:r>
        <w:t xml:space="preserve"> </w:t>
      </w:r>
      <w:proofErr w:type="spellStart"/>
      <w:r>
        <w:t>Connectivity</w:t>
      </w:r>
      <w:proofErr w:type="spellEnd"/>
      <w:r>
        <w:t xml:space="preserve"> - совместимость от­крытых баз данных). С их помощью обеспечивается совместимость различных кли­ентских пр</w:t>
      </w:r>
      <w:r w:rsidR="006874E7">
        <w:t xml:space="preserve">иложений при работе с </w:t>
      </w:r>
      <w:proofErr w:type="gramStart"/>
      <w:r w:rsidR="006874E7">
        <w:t>сервером.</w:t>
      </w:r>
      <w:r>
        <w:t>[</w:t>
      </w:r>
      <w:proofErr w:type="gramEnd"/>
      <w:r>
        <w:t>2]</w:t>
      </w:r>
    </w:p>
    <w:p w14:paraId="3079AC13" w14:textId="77777777" w:rsidR="009D667B" w:rsidRDefault="009D667B" w:rsidP="009D667B">
      <w:pPr>
        <w:pStyle w:val="af8"/>
      </w:pPr>
      <w:r>
        <w:t xml:space="preserve">Пользователь компьютера-клиента с помощью сетевых средств своей операционной системы может устанавливать связь с компьютером-сервером, где установлен SQL </w:t>
      </w:r>
      <w:proofErr w:type="spellStart"/>
      <w:r>
        <w:t>Server</w:t>
      </w:r>
      <w:proofErr w:type="spellEnd"/>
      <w:r>
        <w:t>. На компьютерах-клиентах размещаются локаль­ные базы данных, работа с которыми ведется с помощью персональных СУБД (</w:t>
      </w:r>
      <w:proofErr w:type="spellStart"/>
      <w:r>
        <w:t>Access</w:t>
      </w:r>
      <w:proofErr w:type="spellEnd"/>
      <w:r>
        <w:t xml:space="preserve">, </w:t>
      </w:r>
      <w:proofErr w:type="spellStart"/>
      <w:r>
        <w:t>Visual</w:t>
      </w:r>
      <w:proofErr w:type="spellEnd"/>
      <w:r>
        <w:t xml:space="preserve"> </w:t>
      </w:r>
      <w:proofErr w:type="spellStart"/>
      <w:r>
        <w:t>FoxPro</w:t>
      </w:r>
      <w:proofErr w:type="spellEnd"/>
      <w:r>
        <w:t>) или языков программирования (</w:t>
      </w:r>
      <w:proofErr w:type="spellStart"/>
      <w:r>
        <w:t>Visual</w:t>
      </w:r>
      <w:proofErr w:type="spellEnd"/>
      <w:r>
        <w:t xml:space="preserve"> </w:t>
      </w:r>
      <w:proofErr w:type="spellStart"/>
      <w:r>
        <w:t>Basic</w:t>
      </w:r>
      <w:proofErr w:type="spellEnd"/>
      <w:r>
        <w:t xml:space="preserve">, </w:t>
      </w:r>
      <w:proofErr w:type="spellStart"/>
      <w:r>
        <w:t>Delphi</w:t>
      </w:r>
      <w:proofErr w:type="spellEnd"/>
      <w:r>
        <w:t xml:space="preserve">, C++ </w:t>
      </w:r>
      <w:proofErr w:type="spellStart"/>
      <w:r>
        <w:t>Builder</w:t>
      </w:r>
      <w:proofErr w:type="spellEnd"/>
      <w:r>
        <w:t xml:space="preserve">, </w:t>
      </w:r>
      <w:proofErr w:type="spellStart"/>
      <w:r>
        <w:t>Visual</w:t>
      </w:r>
      <w:proofErr w:type="spellEnd"/>
      <w:r>
        <w:t xml:space="preserve"> C++). С их помощью через ODBC осу­ществляется доступ к базам дан­ных, размещенным на сервере. </w:t>
      </w:r>
    </w:p>
    <w:p w14:paraId="46CB3449" w14:textId="2C4FC5DB" w:rsidR="009D667B" w:rsidRDefault="009D667B" w:rsidP="009D667B">
      <w:pPr>
        <w:pStyle w:val="af8"/>
      </w:pPr>
      <w:r>
        <w:t xml:space="preserve">В SQL </w:t>
      </w:r>
      <w:proofErr w:type="spellStart"/>
      <w:r>
        <w:t>Server</w:t>
      </w:r>
      <w:proofErr w:type="spellEnd"/>
      <w:r>
        <w:t xml:space="preserve"> используется понятие роли(</w:t>
      </w:r>
      <w:proofErr w:type="spellStart"/>
      <w:r>
        <w:t>role</w:t>
      </w:r>
      <w:proofErr w:type="spellEnd"/>
      <w:r>
        <w:t>). Каждому пользователю может быть назначено произ­вольное число ролей. Например, пользователю может быть назначена роль</w:t>
      </w:r>
      <w:r w:rsidR="0074534B">
        <w:t xml:space="preserve"> Администратора.</w:t>
      </w:r>
    </w:p>
    <w:p w14:paraId="7CA1B71F" w14:textId="77777777" w:rsidR="009D667B" w:rsidRDefault="009D667B" w:rsidP="009D667B">
      <w:pPr>
        <w:pStyle w:val="af8"/>
      </w:pPr>
      <w:r>
        <w:t>Достоинства:</w:t>
      </w:r>
    </w:p>
    <w:p w14:paraId="62FB21F6" w14:textId="3CCDD8D9" w:rsidR="009D667B" w:rsidRDefault="00EF70D4" w:rsidP="0074534B">
      <w:pPr>
        <w:pStyle w:val="af8"/>
        <w:ind w:left="714" w:hanging="357"/>
      </w:pPr>
      <w:r>
        <w:t>1.</w:t>
      </w:r>
      <w:r>
        <w:tab/>
        <w:t>Бесплатная;</w:t>
      </w:r>
    </w:p>
    <w:p w14:paraId="5752C464" w14:textId="637A98C5" w:rsidR="009D667B" w:rsidRDefault="009D667B" w:rsidP="0074534B">
      <w:pPr>
        <w:pStyle w:val="af8"/>
        <w:ind w:left="714" w:hanging="357"/>
      </w:pPr>
      <w:r>
        <w:t>2.</w:t>
      </w:r>
      <w:r>
        <w:tab/>
        <w:t>Является реляционной (Реляционная база данных представляет собой набор взаимосвязанных двухмерных таблиц (о</w:t>
      </w:r>
      <w:r w:rsidR="00EF70D4">
        <w:t>тношений)), полнофункциональной;</w:t>
      </w:r>
    </w:p>
    <w:p w14:paraId="1D450AFE" w14:textId="05503AFB" w:rsidR="009D667B" w:rsidRDefault="009D667B" w:rsidP="0074534B">
      <w:pPr>
        <w:pStyle w:val="af8"/>
        <w:ind w:left="714" w:hanging="357"/>
      </w:pPr>
      <w:r>
        <w:t>3.</w:t>
      </w:r>
      <w:r>
        <w:tab/>
        <w:t>Используется для создания распределенных баз дан</w:t>
      </w:r>
      <w:r w:rsidR="00EF70D4">
        <w:t>ных коллективного использования;</w:t>
      </w:r>
    </w:p>
    <w:p w14:paraId="7CC383DE" w14:textId="77777777" w:rsidR="009D667B" w:rsidRDefault="009D667B" w:rsidP="0074534B">
      <w:pPr>
        <w:pStyle w:val="af8"/>
        <w:ind w:left="714" w:hanging="357"/>
      </w:pPr>
      <w:r>
        <w:t>4.</w:t>
      </w:r>
      <w:r>
        <w:tab/>
        <w:t>Реализует многопользовательский удаленный режим типа Клиент‑Сервер доступа к данным.</w:t>
      </w:r>
    </w:p>
    <w:p w14:paraId="73A6D46E" w14:textId="77777777" w:rsidR="009D667B" w:rsidRDefault="009D667B" w:rsidP="009D667B">
      <w:pPr>
        <w:pStyle w:val="af8"/>
      </w:pPr>
      <w:r>
        <w:t>Недостатки:</w:t>
      </w:r>
    </w:p>
    <w:p w14:paraId="623078AB" w14:textId="591A72F8" w:rsidR="009D667B" w:rsidRPr="00EF70D4" w:rsidRDefault="009D667B" w:rsidP="0074534B">
      <w:pPr>
        <w:pStyle w:val="af8"/>
        <w:ind w:left="714" w:hanging="357"/>
      </w:pPr>
      <w:r>
        <w:t>1.</w:t>
      </w:r>
      <w:r>
        <w:tab/>
        <w:t>Привязка к операционным системам Windows</w:t>
      </w:r>
      <w:r w:rsidR="00EF70D4" w:rsidRPr="00EF70D4">
        <w:t>;</w:t>
      </w:r>
    </w:p>
    <w:p w14:paraId="7A250196" w14:textId="73C2206B" w:rsidR="0019281E" w:rsidRPr="00210DEE" w:rsidRDefault="009D667B" w:rsidP="0074534B">
      <w:pPr>
        <w:pStyle w:val="af8"/>
        <w:ind w:left="714" w:hanging="357"/>
      </w:pPr>
      <w:r>
        <w:t>2.</w:t>
      </w:r>
      <w:r>
        <w:tab/>
        <w:t>Сложный для освоения интерфейс</w:t>
      </w:r>
      <w:r w:rsidR="00EF70D4" w:rsidRPr="00210DEE">
        <w:t>.</w:t>
      </w:r>
    </w:p>
    <w:p w14:paraId="57B033BB" w14:textId="75F5782B" w:rsidR="00BC04AE" w:rsidRPr="00BC04AE" w:rsidRDefault="00BC04AE" w:rsidP="0019281E">
      <w:pPr>
        <w:pStyle w:val="af8"/>
        <w:ind w:firstLine="709"/>
      </w:pPr>
      <w:r>
        <w:br w:type="page"/>
      </w:r>
    </w:p>
    <w:p w14:paraId="1D04C9FA" w14:textId="69DE3BF8" w:rsidR="00007F4A" w:rsidRDefault="007C02C1" w:rsidP="000A2A09">
      <w:pPr>
        <w:pStyle w:val="1"/>
        <w:ind w:left="709"/>
        <w:rPr>
          <w:rFonts w:ascii="Times New Roman" w:hAnsi="Times New Roman" w:cs="Times New Roman"/>
          <w:b w:val="0"/>
          <w:color w:val="000000" w:themeColor="text1"/>
        </w:rPr>
      </w:pPr>
      <w:bookmarkStart w:id="17" w:name="_Toc65659651"/>
      <w:r w:rsidRPr="00CC296D">
        <w:rPr>
          <w:rFonts w:ascii="Times New Roman" w:hAnsi="Times New Roman" w:cs="Times New Roman"/>
          <w:b w:val="0"/>
          <w:color w:val="000000" w:themeColor="text1"/>
        </w:rPr>
        <w:lastRenderedPageBreak/>
        <w:t>ГЛАВА II.</w:t>
      </w:r>
      <w:r w:rsidR="008E6B10" w:rsidRPr="00CC296D">
        <w:rPr>
          <w:rFonts w:ascii="Times New Roman" w:hAnsi="Times New Roman" w:cs="Times New Roman"/>
          <w:b w:val="0"/>
          <w:color w:val="000000" w:themeColor="text1"/>
        </w:rPr>
        <w:t xml:space="preserve"> </w:t>
      </w:r>
      <w:r w:rsidR="00F5618D" w:rsidRPr="00CC296D">
        <w:rPr>
          <w:rFonts w:ascii="Times New Roman" w:hAnsi="Times New Roman" w:cs="Times New Roman"/>
          <w:b w:val="0"/>
          <w:color w:val="000000" w:themeColor="text1"/>
        </w:rPr>
        <w:t>РАЗРАБОТКА БАЗЫ ДАННЫХ «</w:t>
      </w:r>
      <w:r w:rsidR="00A43FC3" w:rsidRPr="00A43FC3">
        <w:rPr>
          <w:rFonts w:ascii="Times New Roman" w:hAnsi="Times New Roman" w:cs="Times New Roman"/>
          <w:b w:val="0"/>
          <w:color w:val="000000" w:themeColor="text1"/>
        </w:rPr>
        <w:t>ИНФОРМАЦИОННО-ПОИСКОВОЙ СИСТЕМЫ ДЛЯ ГИБДД</w:t>
      </w:r>
      <w:r w:rsidR="00A43FC3" w:rsidRPr="00CC296D">
        <w:rPr>
          <w:rFonts w:ascii="Times New Roman" w:hAnsi="Times New Roman" w:cs="Times New Roman"/>
          <w:b w:val="0"/>
          <w:color w:val="000000" w:themeColor="text1"/>
        </w:rPr>
        <w:t>»</w:t>
      </w:r>
      <w:bookmarkEnd w:id="17"/>
    </w:p>
    <w:p w14:paraId="0DAF76D5" w14:textId="77777777" w:rsidR="00EF70D4" w:rsidRPr="00EF70D4" w:rsidRDefault="00EF70D4" w:rsidP="00EF70D4">
      <w:pPr>
        <w:pStyle w:val="af8"/>
      </w:pPr>
    </w:p>
    <w:p w14:paraId="4E4EADC4" w14:textId="1D3389D9" w:rsidR="0001107D" w:rsidRDefault="0001107D" w:rsidP="000A2A09">
      <w:pPr>
        <w:pStyle w:val="2"/>
        <w:numPr>
          <w:ilvl w:val="1"/>
          <w:numId w:val="31"/>
        </w:numPr>
        <w:spacing w:before="0" w:after="0" w:line="360" w:lineRule="auto"/>
        <w:ind w:left="709" w:firstLine="0"/>
      </w:pPr>
      <w:bookmarkStart w:id="18" w:name="_Toc65659652"/>
      <w:r w:rsidRPr="00672A90">
        <w:t>Физическое проектирование</w:t>
      </w:r>
      <w:bookmarkEnd w:id="18"/>
    </w:p>
    <w:p w14:paraId="5D3C0433" w14:textId="77777777" w:rsidR="00EF70D4" w:rsidRPr="00EF70D4" w:rsidRDefault="00EF70D4" w:rsidP="00EF70D4">
      <w:pPr>
        <w:pStyle w:val="af8"/>
      </w:pPr>
    </w:p>
    <w:p w14:paraId="7476048F" w14:textId="175F3847" w:rsidR="0001107D" w:rsidRPr="00D16022" w:rsidRDefault="0001107D" w:rsidP="00EF70D4">
      <w:pPr>
        <w:pStyle w:val="af8"/>
      </w:pPr>
      <w:r>
        <w:t xml:space="preserve">Физическое проектирование базы данных - процесс подготовки описания реализации базы данных на вторичных запоминающих устройствах;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 целостности и средства </w:t>
      </w:r>
      <w:proofErr w:type="gramStart"/>
      <w:r>
        <w:t>защиты.</w:t>
      </w:r>
      <w:r w:rsidR="00D16022" w:rsidRPr="00D16022">
        <w:t>[</w:t>
      </w:r>
      <w:proofErr w:type="gramEnd"/>
      <w:r w:rsidR="00D16022" w:rsidRPr="00D16022">
        <w:t>7]</w:t>
      </w:r>
    </w:p>
    <w:p w14:paraId="4635ED3D" w14:textId="520A6633" w:rsidR="0001107D" w:rsidRPr="00D16022" w:rsidRDefault="0001107D" w:rsidP="00247116">
      <w:pPr>
        <w:pStyle w:val="af8"/>
      </w:pPr>
      <w:r>
        <w:t xml:space="preserve">Физическое проектирование является третьим и последним этапом создания проекта базы данных, при выполнении которого проектировщик принимает решения о способах реализации разрабатываемой базы данных. Во время предыдущего этапа проектирования была определена логическая структура базы данных. Хотя эта структура не зависит от конкретной целевой </w:t>
      </w:r>
      <w:r w:rsidRPr="00EF70D4">
        <w:t>СУБД, она создается с учетом выбранной модели хранения данных, например</w:t>
      </w:r>
      <w:r w:rsidR="00EF70D4">
        <w:t>,</w:t>
      </w:r>
      <w:r>
        <w:t xml:space="preserve"> реляционной, сетевой или иерархической. Однако, приступая к физическому проектированию базы данных, прежде всего необходимо выбрать конкретную целевую СУБД. Поэтому физическое проектирование неразрывно связано с конкретной СУБД. Между логическим и физическим проектированием существует постоянная обратная связь, так как решения, принимаемые на этапе физического проектирования с целью повышения производительности системы, способны повлиять на стру</w:t>
      </w:r>
      <w:r w:rsidR="00247116">
        <w:t xml:space="preserve">ктуру логической модели </w:t>
      </w:r>
      <w:proofErr w:type="gramStart"/>
      <w:r w:rsidR="00247116">
        <w:t>данных.</w:t>
      </w:r>
      <w:r w:rsidR="00D16022" w:rsidRPr="00D16022">
        <w:t>[</w:t>
      </w:r>
      <w:proofErr w:type="gramEnd"/>
      <w:r w:rsidR="00D16022" w:rsidRPr="00D16022">
        <w:t>8]</w:t>
      </w:r>
    </w:p>
    <w:p w14:paraId="4DAA68CB" w14:textId="32087C45" w:rsidR="004F32D7" w:rsidRPr="00EF70D4" w:rsidRDefault="00EF70D4" w:rsidP="00EF70D4">
      <w:pPr>
        <w:pStyle w:val="af8"/>
      </w:pPr>
      <w:r w:rsidRPr="00EF70D4">
        <w:t xml:space="preserve">Была разработана физическая </w:t>
      </w:r>
      <w:r w:rsidR="004F32D7" w:rsidRPr="00EF70D4">
        <w:t>модель базы данных в СУБД</w:t>
      </w:r>
      <w:r w:rsidRPr="00EF70D4">
        <w:t xml:space="preserve"> </w:t>
      </w:r>
      <w:r w:rsidRPr="00EF70D4">
        <w:rPr>
          <w:lang w:val="en-US"/>
        </w:rPr>
        <w:t>MS</w:t>
      </w:r>
      <w:r w:rsidRPr="00EF70D4">
        <w:t xml:space="preserve"> </w:t>
      </w:r>
      <w:r w:rsidRPr="00EF70D4">
        <w:rPr>
          <w:lang w:val="en-US"/>
        </w:rPr>
        <w:t>SQL</w:t>
      </w:r>
      <w:r w:rsidRPr="00EF70D4">
        <w:t xml:space="preserve"> </w:t>
      </w:r>
      <w:r w:rsidRPr="00EF70D4">
        <w:rPr>
          <w:lang w:val="en-US"/>
        </w:rPr>
        <w:t>Server</w:t>
      </w:r>
      <w:r w:rsidRPr="00EF70D4">
        <w:t xml:space="preserve"> (Приложение 1)</w:t>
      </w:r>
    </w:p>
    <w:p w14:paraId="4A124EC3" w14:textId="77777777" w:rsidR="00247116" w:rsidRPr="00EF70D4" w:rsidRDefault="00247116" w:rsidP="00EF70D4">
      <w:pPr>
        <w:pStyle w:val="af8"/>
      </w:pPr>
    </w:p>
    <w:p w14:paraId="385235A9" w14:textId="16AB2B8D" w:rsidR="00007F4A" w:rsidRDefault="00FB3D4B" w:rsidP="000A2A09">
      <w:pPr>
        <w:pStyle w:val="2"/>
        <w:numPr>
          <w:ilvl w:val="1"/>
          <w:numId w:val="31"/>
        </w:numPr>
        <w:spacing w:before="0" w:after="0" w:line="360" w:lineRule="auto"/>
        <w:ind w:left="709" w:firstLine="0"/>
        <w:rPr>
          <w:rFonts w:cs="Times New Roman"/>
          <w:color w:val="000000" w:themeColor="text1"/>
          <w:szCs w:val="28"/>
        </w:rPr>
      </w:pPr>
      <w:bookmarkStart w:id="19" w:name="_Toc65659653"/>
      <w:r w:rsidRPr="000A76DC">
        <w:rPr>
          <w:rFonts w:cs="Times New Roman"/>
          <w:color w:val="000000" w:themeColor="text1"/>
          <w:szCs w:val="28"/>
        </w:rPr>
        <w:t>Создание таблиц</w:t>
      </w:r>
      <w:bookmarkEnd w:id="19"/>
    </w:p>
    <w:p w14:paraId="3FB289BA" w14:textId="77777777" w:rsidR="00EF70D4" w:rsidRPr="00EF70D4" w:rsidRDefault="00EF70D4" w:rsidP="00EF70D4">
      <w:pPr>
        <w:pStyle w:val="af8"/>
      </w:pPr>
    </w:p>
    <w:p w14:paraId="67711681" w14:textId="3149E4A8" w:rsidR="006874E7" w:rsidRPr="006874E7" w:rsidRDefault="006874E7" w:rsidP="00CC296D">
      <w:pPr>
        <w:pStyle w:val="af6"/>
        <w:ind w:firstLine="709"/>
        <w:contextualSpacing/>
        <w:rPr>
          <w:bCs/>
          <w:szCs w:val="28"/>
        </w:rPr>
      </w:pPr>
      <w:r>
        <w:rPr>
          <w:bCs/>
          <w:szCs w:val="28"/>
          <w:lang w:val="en-US"/>
        </w:rPr>
        <w:t>MS</w:t>
      </w:r>
      <w:r w:rsidRPr="006874E7">
        <w:rPr>
          <w:bCs/>
          <w:szCs w:val="28"/>
        </w:rPr>
        <w:t xml:space="preserve"> </w:t>
      </w:r>
      <w:r>
        <w:rPr>
          <w:bCs/>
          <w:szCs w:val="28"/>
          <w:lang w:val="en-US"/>
        </w:rPr>
        <w:t>SQL</w:t>
      </w:r>
      <w:r w:rsidRPr="006874E7">
        <w:rPr>
          <w:bCs/>
          <w:szCs w:val="28"/>
        </w:rPr>
        <w:t xml:space="preserve"> </w:t>
      </w:r>
      <w:r>
        <w:rPr>
          <w:bCs/>
          <w:szCs w:val="28"/>
          <w:lang w:val="en-US"/>
        </w:rPr>
        <w:t>Server</w:t>
      </w:r>
      <w:r w:rsidRPr="006874E7">
        <w:rPr>
          <w:bCs/>
          <w:szCs w:val="28"/>
        </w:rPr>
        <w:t xml:space="preserve"> </w:t>
      </w:r>
      <w:r>
        <w:rPr>
          <w:bCs/>
          <w:szCs w:val="28"/>
        </w:rPr>
        <w:t>предоставляет 2 способа создания таблиц:</w:t>
      </w:r>
    </w:p>
    <w:p w14:paraId="0DF78EBC" w14:textId="019EE2C0" w:rsidR="006874E7" w:rsidRDefault="006874E7" w:rsidP="006874E7">
      <w:pPr>
        <w:pStyle w:val="af6"/>
        <w:numPr>
          <w:ilvl w:val="0"/>
          <w:numId w:val="18"/>
        </w:numPr>
        <w:ind w:left="714" w:hanging="357"/>
        <w:contextualSpacing/>
        <w:rPr>
          <w:bCs/>
          <w:szCs w:val="28"/>
        </w:rPr>
      </w:pPr>
      <w:r>
        <w:rPr>
          <w:bCs/>
          <w:szCs w:val="28"/>
        </w:rPr>
        <w:t>С</w:t>
      </w:r>
      <w:r w:rsidR="00D16608">
        <w:rPr>
          <w:bCs/>
          <w:szCs w:val="28"/>
        </w:rPr>
        <w:t xml:space="preserve"> помощью графического интерфейса</w:t>
      </w:r>
      <w:r w:rsidR="00EF70D4">
        <w:rPr>
          <w:bCs/>
          <w:szCs w:val="28"/>
        </w:rPr>
        <w:t>;</w:t>
      </w:r>
    </w:p>
    <w:p w14:paraId="149A1236" w14:textId="6A5E185A" w:rsidR="000A2A09" w:rsidRPr="000A2A09" w:rsidRDefault="006874E7" w:rsidP="000A2A09">
      <w:pPr>
        <w:pStyle w:val="af6"/>
        <w:numPr>
          <w:ilvl w:val="0"/>
          <w:numId w:val="18"/>
        </w:numPr>
        <w:ind w:left="714" w:hanging="357"/>
        <w:contextualSpacing/>
        <w:rPr>
          <w:bCs/>
          <w:szCs w:val="28"/>
        </w:rPr>
      </w:pPr>
      <w:r>
        <w:rPr>
          <w:bCs/>
          <w:szCs w:val="28"/>
        </w:rPr>
        <w:t>С помощью запроса.</w:t>
      </w:r>
    </w:p>
    <w:p w14:paraId="52A665B3" w14:textId="7E1D7ADB" w:rsidR="00F33A0D" w:rsidRPr="00A61512" w:rsidRDefault="006874E7" w:rsidP="00A61512">
      <w:pPr>
        <w:pStyle w:val="af8"/>
      </w:pPr>
      <w:r>
        <w:lastRenderedPageBreak/>
        <w:t>Создание таблиц с помощью графического интерфейса является более быстрым и удобным способо</w:t>
      </w:r>
      <w:r w:rsidR="00A61512">
        <w:t xml:space="preserve">м для начинающего пользователя. </w:t>
      </w:r>
      <w:r>
        <w:rPr>
          <w:bCs/>
        </w:rPr>
        <w:t>Для этого н</w:t>
      </w:r>
      <w:r w:rsidR="00123436">
        <w:rPr>
          <w:bCs/>
        </w:rPr>
        <w:t>ажимаем правой кнопкой мыши по</w:t>
      </w:r>
      <w:r w:rsidR="00F33A0D" w:rsidRPr="008E6B10">
        <w:rPr>
          <w:bCs/>
        </w:rPr>
        <w:t xml:space="preserve"> </w:t>
      </w:r>
      <w:r w:rsidR="00123436">
        <w:rPr>
          <w:bCs/>
        </w:rPr>
        <w:t>объекту</w:t>
      </w:r>
      <w:r w:rsidR="00F33A0D" w:rsidRPr="008E6B10">
        <w:rPr>
          <w:bCs/>
        </w:rPr>
        <w:t xml:space="preserve"> «Базы данных», затем открываем нужную базу данных и щелкаем правой кнопкой мыши по пункту «Таблицы», и выбираем «</w:t>
      </w:r>
      <w:r>
        <w:rPr>
          <w:bCs/>
        </w:rPr>
        <w:t>Создать таблицу</w:t>
      </w:r>
      <w:r w:rsidR="00F33A0D" w:rsidRPr="008E6B10">
        <w:rPr>
          <w:bCs/>
        </w:rPr>
        <w:t>».</w:t>
      </w:r>
      <w:r w:rsidR="00A61512">
        <w:t xml:space="preserve"> </w:t>
      </w:r>
      <w:r w:rsidR="00CC61AC">
        <w:rPr>
          <w:bCs/>
        </w:rPr>
        <w:t>Или можно создавать таблицы прямо в диаграмме базы данных. Для этого щёлкаем правой кнопкой мыши по пустому месту и выбираем «Создать таблицу». После этого введите название создаваемой таблицы. Далее откроется конструктор таблиц, в котором</w:t>
      </w:r>
      <w:r w:rsidR="00F33A0D" w:rsidRPr="008E6B10">
        <w:rPr>
          <w:bCs/>
        </w:rPr>
        <w:t xml:space="preserve"> будет всего три колонки:</w:t>
      </w:r>
    </w:p>
    <w:p w14:paraId="54986DD3" w14:textId="20A5ADEC" w:rsidR="00F33A0D" w:rsidRPr="008E6B10" w:rsidRDefault="00CC61AC" w:rsidP="00D06BEB">
      <w:pPr>
        <w:pStyle w:val="a3"/>
        <w:numPr>
          <w:ilvl w:val="0"/>
          <w:numId w:val="7"/>
        </w:numPr>
        <w:spacing w:line="360" w:lineRule="auto"/>
        <w:ind w:left="714" w:hanging="357"/>
        <w:jc w:val="both"/>
        <w:rPr>
          <w:bCs/>
          <w:sz w:val="28"/>
          <w:szCs w:val="28"/>
        </w:rPr>
      </w:pPr>
      <w:r>
        <w:rPr>
          <w:bCs/>
          <w:sz w:val="28"/>
          <w:szCs w:val="28"/>
        </w:rPr>
        <w:t>Имя</w:t>
      </w:r>
      <w:r w:rsidR="00123436">
        <w:rPr>
          <w:bCs/>
          <w:sz w:val="28"/>
          <w:szCs w:val="28"/>
        </w:rPr>
        <w:t xml:space="preserve"> </w:t>
      </w:r>
      <w:r>
        <w:rPr>
          <w:bCs/>
          <w:sz w:val="28"/>
          <w:szCs w:val="28"/>
        </w:rPr>
        <w:t>столбца</w:t>
      </w:r>
      <w:r w:rsidR="00EF70D4">
        <w:rPr>
          <w:bCs/>
          <w:sz w:val="28"/>
          <w:szCs w:val="28"/>
        </w:rPr>
        <w:t>;</w:t>
      </w:r>
    </w:p>
    <w:p w14:paraId="57180B89" w14:textId="31956D6C" w:rsidR="0082234B" w:rsidRDefault="00F33A0D" w:rsidP="00CC61AC">
      <w:pPr>
        <w:pStyle w:val="a3"/>
        <w:numPr>
          <w:ilvl w:val="0"/>
          <w:numId w:val="7"/>
        </w:numPr>
        <w:spacing w:line="360" w:lineRule="auto"/>
        <w:ind w:left="714" w:hanging="357"/>
        <w:jc w:val="both"/>
        <w:rPr>
          <w:bCs/>
          <w:sz w:val="28"/>
          <w:szCs w:val="28"/>
        </w:rPr>
      </w:pPr>
      <w:r w:rsidRPr="008E6B10">
        <w:rPr>
          <w:bCs/>
          <w:sz w:val="28"/>
          <w:szCs w:val="28"/>
        </w:rPr>
        <w:t>Тип данных</w:t>
      </w:r>
      <w:r w:rsidR="00EF70D4">
        <w:rPr>
          <w:bCs/>
          <w:sz w:val="28"/>
          <w:szCs w:val="28"/>
        </w:rPr>
        <w:t>;</w:t>
      </w:r>
    </w:p>
    <w:p w14:paraId="1816294C" w14:textId="3353CD7E" w:rsidR="00025896" w:rsidRPr="00025896" w:rsidRDefault="00CC61AC" w:rsidP="00025896">
      <w:pPr>
        <w:pStyle w:val="a3"/>
        <w:numPr>
          <w:ilvl w:val="0"/>
          <w:numId w:val="7"/>
        </w:numPr>
        <w:spacing w:line="360" w:lineRule="auto"/>
        <w:ind w:left="714" w:hanging="357"/>
        <w:jc w:val="both"/>
        <w:rPr>
          <w:bCs/>
          <w:sz w:val="28"/>
          <w:szCs w:val="28"/>
        </w:rPr>
      </w:pPr>
      <w:r>
        <w:rPr>
          <w:bCs/>
          <w:sz w:val="28"/>
          <w:szCs w:val="28"/>
        </w:rPr>
        <w:t xml:space="preserve">Разрешить значение </w:t>
      </w:r>
      <w:r>
        <w:rPr>
          <w:bCs/>
          <w:sz w:val="28"/>
          <w:szCs w:val="28"/>
          <w:lang w:val="en-US"/>
        </w:rPr>
        <w:t>NULL</w:t>
      </w:r>
      <w:r w:rsidR="00EF70D4">
        <w:rPr>
          <w:bCs/>
          <w:sz w:val="28"/>
          <w:szCs w:val="28"/>
        </w:rPr>
        <w:t>.</w:t>
      </w:r>
    </w:p>
    <w:p w14:paraId="3A9E9A74" w14:textId="5E715C17" w:rsidR="00FB3D4B" w:rsidRDefault="00CC61AC" w:rsidP="00CC61AC">
      <w:pPr>
        <w:pStyle w:val="af8"/>
        <w:ind w:firstLine="709"/>
      </w:pPr>
      <w:r>
        <w:t xml:space="preserve">Второй способ </w:t>
      </w:r>
      <w:r w:rsidR="0044508A">
        <w:t xml:space="preserve">– создание таблицы </w:t>
      </w:r>
      <w:r w:rsidR="00025896">
        <w:t xml:space="preserve">с помощью запроса </w:t>
      </w:r>
      <w:r w:rsidR="00025896">
        <w:rPr>
          <w:lang w:val="en-US"/>
        </w:rPr>
        <w:t>CREATE</w:t>
      </w:r>
      <w:r w:rsidR="00025896" w:rsidRPr="00025896">
        <w:t xml:space="preserve"> </w:t>
      </w:r>
      <w:r w:rsidR="00025896">
        <w:rPr>
          <w:lang w:val="en-US"/>
        </w:rPr>
        <w:t>TABLE</w:t>
      </w:r>
      <w:r w:rsidR="0044508A">
        <w:t xml:space="preserve">. Этот способ немного сложнее, но он более гибкий и удобный для </w:t>
      </w:r>
      <w:r w:rsidR="00DD226D">
        <w:t>продвинутых пользователей.</w:t>
      </w:r>
    </w:p>
    <w:p w14:paraId="3DE6D052" w14:textId="717A714A" w:rsidR="00476001" w:rsidRPr="008E6B10" w:rsidRDefault="00476001" w:rsidP="00CC61AC">
      <w:pPr>
        <w:pStyle w:val="af8"/>
        <w:ind w:firstLine="709"/>
      </w:pPr>
      <w:r>
        <w:t>Создадим несколько основных сущностей для базы данных:</w:t>
      </w:r>
    </w:p>
    <w:p w14:paraId="567358CD" w14:textId="4C802E9D" w:rsidR="0098001F" w:rsidRPr="008E6B10" w:rsidRDefault="00025896" w:rsidP="00025896">
      <w:pPr>
        <w:pStyle w:val="af6"/>
        <w:ind w:firstLine="0"/>
        <w:contextualSpacing/>
        <w:jc w:val="center"/>
        <w:rPr>
          <w:bCs/>
          <w:szCs w:val="28"/>
          <w:lang w:val="en-US"/>
        </w:rPr>
      </w:pPr>
      <w:r w:rsidRPr="00025896">
        <w:rPr>
          <w:noProof/>
          <w:sz w:val="24"/>
        </w:rPr>
        <w:drawing>
          <wp:inline distT="0" distB="0" distL="0" distR="0" wp14:anchorId="6C891E84" wp14:editId="43600C03">
            <wp:extent cx="2771775" cy="18505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9482" cy="1869091"/>
                    </a:xfrm>
                    <a:prstGeom prst="rect">
                      <a:avLst/>
                    </a:prstGeom>
                  </pic:spPr>
                </pic:pic>
              </a:graphicData>
            </a:graphic>
          </wp:inline>
        </w:drawing>
      </w:r>
    </w:p>
    <w:p w14:paraId="14D2C788" w14:textId="1C638D92" w:rsidR="00F71DA0" w:rsidRDefault="00924BEC" w:rsidP="00476001">
      <w:pPr>
        <w:pStyle w:val="af6"/>
        <w:ind w:firstLine="0"/>
        <w:contextualSpacing/>
        <w:jc w:val="center"/>
        <w:rPr>
          <w:bCs/>
          <w:iCs/>
          <w:sz w:val="24"/>
          <w:szCs w:val="24"/>
        </w:rPr>
      </w:pPr>
      <w:r>
        <w:rPr>
          <w:bCs/>
          <w:iCs/>
          <w:sz w:val="24"/>
          <w:szCs w:val="24"/>
        </w:rPr>
        <w:t>Р</w:t>
      </w:r>
      <w:r w:rsidR="0098001F" w:rsidRPr="005F3D7E">
        <w:rPr>
          <w:bCs/>
          <w:iCs/>
          <w:sz w:val="24"/>
          <w:szCs w:val="24"/>
        </w:rPr>
        <w:t>ис</w:t>
      </w:r>
      <w:r w:rsidR="00025896">
        <w:rPr>
          <w:bCs/>
          <w:iCs/>
          <w:sz w:val="24"/>
          <w:szCs w:val="24"/>
        </w:rPr>
        <w:t>.</w:t>
      </w:r>
      <w:r w:rsidR="00CC6725">
        <w:rPr>
          <w:bCs/>
          <w:iCs/>
          <w:sz w:val="24"/>
          <w:szCs w:val="24"/>
        </w:rPr>
        <w:t xml:space="preserve"> </w:t>
      </w:r>
      <w:r w:rsidR="00C11AB7">
        <w:rPr>
          <w:bCs/>
          <w:iCs/>
          <w:sz w:val="24"/>
          <w:szCs w:val="24"/>
        </w:rPr>
        <w:t>2.</w:t>
      </w:r>
      <w:r w:rsidR="00025896">
        <w:rPr>
          <w:bCs/>
          <w:iCs/>
          <w:sz w:val="24"/>
          <w:szCs w:val="24"/>
        </w:rPr>
        <w:t>1 «</w:t>
      </w:r>
      <w:r w:rsidR="0098001F" w:rsidRPr="005F3D7E">
        <w:rPr>
          <w:bCs/>
          <w:iCs/>
          <w:sz w:val="24"/>
          <w:szCs w:val="24"/>
        </w:rPr>
        <w:t>Создание таблицы</w:t>
      </w:r>
      <w:r w:rsidR="00025896" w:rsidRPr="0036219F">
        <w:rPr>
          <w:bCs/>
          <w:iCs/>
          <w:sz w:val="24"/>
          <w:szCs w:val="24"/>
        </w:rPr>
        <w:t xml:space="preserve"> </w:t>
      </w:r>
      <w:r w:rsidR="00025896">
        <w:rPr>
          <w:bCs/>
          <w:iCs/>
          <w:sz w:val="24"/>
          <w:szCs w:val="24"/>
          <w:lang w:val="en-US"/>
        </w:rPr>
        <w:t>Person</w:t>
      </w:r>
      <w:r w:rsidR="00EF70D4">
        <w:rPr>
          <w:bCs/>
          <w:iCs/>
          <w:sz w:val="24"/>
          <w:szCs w:val="24"/>
        </w:rPr>
        <w:t xml:space="preserve"> запросом</w:t>
      </w:r>
      <w:r w:rsidR="00025896">
        <w:rPr>
          <w:bCs/>
          <w:iCs/>
          <w:sz w:val="24"/>
          <w:szCs w:val="24"/>
        </w:rPr>
        <w:t>»</w:t>
      </w:r>
    </w:p>
    <w:p w14:paraId="323AD53C" w14:textId="77777777" w:rsidR="00EF70D4" w:rsidRPr="00210DEE" w:rsidRDefault="00EF70D4" w:rsidP="00476001">
      <w:pPr>
        <w:pStyle w:val="af6"/>
        <w:ind w:firstLine="0"/>
        <w:contextualSpacing/>
        <w:jc w:val="center"/>
        <w:rPr>
          <w:bCs/>
          <w:iCs/>
          <w:sz w:val="24"/>
          <w:szCs w:val="24"/>
        </w:rPr>
      </w:pPr>
    </w:p>
    <w:p w14:paraId="7FF7C5CA" w14:textId="2A5BDB82" w:rsidR="00476001" w:rsidRPr="00476001" w:rsidRDefault="00476001" w:rsidP="00476001">
      <w:pPr>
        <w:pStyle w:val="af6"/>
        <w:ind w:firstLine="0"/>
        <w:contextualSpacing/>
        <w:jc w:val="center"/>
        <w:rPr>
          <w:bCs/>
          <w:iCs/>
          <w:sz w:val="24"/>
          <w:szCs w:val="24"/>
          <w:lang w:val="en-US"/>
        </w:rPr>
      </w:pPr>
      <w:r>
        <w:rPr>
          <w:noProof/>
        </w:rPr>
        <w:drawing>
          <wp:inline distT="0" distB="0" distL="0" distR="0" wp14:anchorId="2100C293" wp14:editId="7818DBDC">
            <wp:extent cx="2457450" cy="1446585"/>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2910" cy="1473345"/>
                    </a:xfrm>
                    <a:prstGeom prst="rect">
                      <a:avLst/>
                    </a:prstGeom>
                  </pic:spPr>
                </pic:pic>
              </a:graphicData>
            </a:graphic>
          </wp:inline>
        </w:drawing>
      </w:r>
    </w:p>
    <w:p w14:paraId="0381D5C9" w14:textId="2D42E53F" w:rsidR="00476001" w:rsidRPr="00476001" w:rsidRDefault="00476001" w:rsidP="00476001">
      <w:pPr>
        <w:pStyle w:val="af6"/>
        <w:ind w:firstLine="0"/>
        <w:contextualSpacing/>
        <w:jc w:val="center"/>
        <w:rPr>
          <w:bCs/>
          <w:iCs/>
          <w:sz w:val="24"/>
          <w:szCs w:val="24"/>
        </w:rPr>
      </w:pPr>
      <w:r>
        <w:rPr>
          <w:bCs/>
          <w:iCs/>
          <w:sz w:val="24"/>
          <w:szCs w:val="24"/>
        </w:rPr>
        <w:t xml:space="preserve">Рис. 2.2 «Создание таблицы </w:t>
      </w:r>
      <w:r>
        <w:rPr>
          <w:bCs/>
          <w:iCs/>
          <w:sz w:val="24"/>
          <w:szCs w:val="24"/>
          <w:lang w:val="en-US"/>
        </w:rPr>
        <w:t>Car</w:t>
      </w:r>
      <w:r>
        <w:rPr>
          <w:bCs/>
          <w:iCs/>
          <w:sz w:val="24"/>
          <w:szCs w:val="24"/>
        </w:rPr>
        <w:t>»</w:t>
      </w:r>
    </w:p>
    <w:p w14:paraId="32D7C2DD" w14:textId="3DA19CDD" w:rsidR="00476001" w:rsidRDefault="00476001" w:rsidP="00476001">
      <w:pPr>
        <w:pStyle w:val="af6"/>
        <w:ind w:firstLine="0"/>
        <w:contextualSpacing/>
        <w:jc w:val="center"/>
        <w:rPr>
          <w:bCs/>
          <w:iCs/>
          <w:sz w:val="24"/>
          <w:szCs w:val="24"/>
        </w:rPr>
      </w:pPr>
      <w:r>
        <w:rPr>
          <w:noProof/>
        </w:rPr>
        <w:lastRenderedPageBreak/>
        <w:drawing>
          <wp:inline distT="0" distB="0" distL="0" distR="0" wp14:anchorId="7C0B9164" wp14:editId="58E7079F">
            <wp:extent cx="3124200" cy="18372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2542" cy="1842149"/>
                    </a:xfrm>
                    <a:prstGeom prst="rect">
                      <a:avLst/>
                    </a:prstGeom>
                  </pic:spPr>
                </pic:pic>
              </a:graphicData>
            </a:graphic>
          </wp:inline>
        </w:drawing>
      </w:r>
    </w:p>
    <w:p w14:paraId="1F4729C8" w14:textId="374504A3" w:rsidR="00476001" w:rsidRDefault="00476001" w:rsidP="00476001">
      <w:pPr>
        <w:pStyle w:val="af6"/>
        <w:ind w:firstLine="0"/>
        <w:contextualSpacing/>
        <w:jc w:val="center"/>
        <w:rPr>
          <w:bCs/>
          <w:iCs/>
          <w:sz w:val="24"/>
          <w:szCs w:val="24"/>
        </w:rPr>
      </w:pPr>
      <w:r>
        <w:rPr>
          <w:bCs/>
          <w:iCs/>
          <w:sz w:val="24"/>
          <w:szCs w:val="24"/>
        </w:rPr>
        <w:t xml:space="preserve">Рис. 2.3 «Создание таблицы </w:t>
      </w:r>
      <w:proofErr w:type="spellStart"/>
      <w:r w:rsidRPr="00476001">
        <w:rPr>
          <w:bCs/>
          <w:iCs/>
          <w:sz w:val="24"/>
          <w:szCs w:val="24"/>
        </w:rPr>
        <w:t>CertificateRegistration</w:t>
      </w:r>
      <w:proofErr w:type="spellEnd"/>
      <w:r>
        <w:rPr>
          <w:bCs/>
          <w:iCs/>
          <w:sz w:val="24"/>
          <w:szCs w:val="24"/>
        </w:rPr>
        <w:t>»</w:t>
      </w:r>
    </w:p>
    <w:p w14:paraId="7F050E89" w14:textId="4A6CE32B" w:rsidR="00476001" w:rsidRPr="00EF70D4" w:rsidRDefault="00476001" w:rsidP="00EF70D4">
      <w:pPr>
        <w:pStyle w:val="af8"/>
      </w:pPr>
    </w:p>
    <w:p w14:paraId="561EDEFE" w14:textId="72DE3DF5" w:rsidR="0036219F" w:rsidRDefault="0036219F" w:rsidP="000A2A09">
      <w:pPr>
        <w:pStyle w:val="2"/>
        <w:numPr>
          <w:ilvl w:val="1"/>
          <w:numId w:val="19"/>
        </w:numPr>
        <w:spacing w:before="0" w:after="0" w:line="360" w:lineRule="auto"/>
        <w:ind w:left="709" w:firstLine="0"/>
        <w:rPr>
          <w:rFonts w:cs="Times New Roman"/>
          <w:bCs w:val="0"/>
          <w:szCs w:val="28"/>
        </w:rPr>
      </w:pPr>
      <w:bookmarkStart w:id="20" w:name="_Toc65659654"/>
      <w:r w:rsidRPr="0036219F">
        <w:rPr>
          <w:rFonts w:cs="Times New Roman"/>
          <w:bCs w:val="0"/>
          <w:szCs w:val="28"/>
        </w:rPr>
        <w:t>Определение условий целостности данных</w:t>
      </w:r>
      <w:bookmarkEnd w:id="20"/>
    </w:p>
    <w:p w14:paraId="52FBDD22" w14:textId="77777777" w:rsidR="00EF70D4" w:rsidRPr="00EF70D4" w:rsidRDefault="00EF70D4" w:rsidP="00EF70D4">
      <w:pPr>
        <w:pStyle w:val="af8"/>
      </w:pPr>
    </w:p>
    <w:p w14:paraId="1D9FCE5F" w14:textId="4723AF5E" w:rsidR="0036219F" w:rsidRPr="00D16022" w:rsidRDefault="0036219F" w:rsidP="001847D6">
      <w:pPr>
        <w:pStyle w:val="af8"/>
      </w:pPr>
      <w:r w:rsidRPr="0036219F">
        <w:t>Целостность базы данных - соответствие имеющейся в базе данных информации её внутренней логике, структуре и</w:t>
      </w:r>
      <w:r>
        <w:t xml:space="preserve"> всем явно заданным правилам.</w:t>
      </w:r>
      <w:r w:rsidRPr="0036219F">
        <w:t xml:space="preserve"> </w:t>
      </w:r>
      <w:r w:rsidRPr="0009286A">
        <w:t>Целостность данных поддерживается с помощью ограничений</w:t>
      </w:r>
      <w:r w:rsidR="00A309CF">
        <w:t xml:space="preserve">, которые не являются обязательными для </w:t>
      </w:r>
      <w:proofErr w:type="gramStart"/>
      <w:r w:rsidR="00A309CF">
        <w:t>таблицы.</w:t>
      </w:r>
      <w:r w:rsidR="00D16022" w:rsidRPr="00D16022">
        <w:t>[</w:t>
      </w:r>
      <w:proofErr w:type="gramEnd"/>
      <w:r w:rsidR="00D16022" w:rsidRPr="00D16022">
        <w:t>4]</w:t>
      </w:r>
    </w:p>
    <w:p w14:paraId="36B2BEE0" w14:textId="14A8C2B4" w:rsidR="00A309CF" w:rsidRPr="00A309CF" w:rsidRDefault="0009286A" w:rsidP="0009286A">
      <w:pPr>
        <w:pStyle w:val="af8"/>
      </w:pPr>
      <w:r w:rsidRPr="0009286A">
        <w:t>В</w:t>
      </w:r>
      <w:r w:rsidRPr="00A309CF">
        <w:t xml:space="preserve"> </w:t>
      </w:r>
      <w:r w:rsidR="00A309CF">
        <w:rPr>
          <w:lang w:val="en-US"/>
        </w:rPr>
        <w:t>MS</w:t>
      </w:r>
      <w:r w:rsidR="00A309CF" w:rsidRPr="00A309CF">
        <w:t xml:space="preserve"> </w:t>
      </w:r>
      <w:r w:rsidRPr="0009286A">
        <w:rPr>
          <w:lang w:val="en-US"/>
        </w:rPr>
        <w:t>SQL</w:t>
      </w:r>
      <w:r w:rsidR="00A309CF" w:rsidRPr="00A309CF">
        <w:t xml:space="preserve"> </w:t>
      </w:r>
      <w:r w:rsidR="00A309CF">
        <w:rPr>
          <w:lang w:val="en-US"/>
        </w:rPr>
        <w:t>Server</w:t>
      </w:r>
      <w:r w:rsidRPr="00A309CF">
        <w:t xml:space="preserve"> </w:t>
      </w:r>
      <w:r w:rsidRPr="0009286A">
        <w:t>есть</w:t>
      </w:r>
      <w:r w:rsidRPr="00A309CF">
        <w:t xml:space="preserve"> 4 </w:t>
      </w:r>
      <w:r w:rsidRPr="0009286A">
        <w:t>основных</w:t>
      </w:r>
      <w:r w:rsidRPr="00A309CF">
        <w:t xml:space="preserve"> </w:t>
      </w:r>
      <w:r w:rsidRPr="0009286A">
        <w:t>ограничения</w:t>
      </w:r>
      <w:r w:rsidR="00A309CF" w:rsidRPr="00A309CF">
        <w:t>:</w:t>
      </w:r>
    </w:p>
    <w:p w14:paraId="7DF3B215" w14:textId="6C90C97F" w:rsidR="00A309CF" w:rsidRPr="005D231A" w:rsidRDefault="0009286A" w:rsidP="005D231A">
      <w:pPr>
        <w:pStyle w:val="af8"/>
        <w:numPr>
          <w:ilvl w:val="0"/>
          <w:numId w:val="32"/>
        </w:numPr>
        <w:ind w:left="714" w:hanging="357"/>
      </w:pPr>
      <w:r w:rsidRPr="0009286A">
        <w:rPr>
          <w:lang w:val="en-US"/>
        </w:rPr>
        <w:t>PRIMARY</w:t>
      </w:r>
      <w:r w:rsidRPr="005D231A">
        <w:t xml:space="preserve"> </w:t>
      </w:r>
      <w:r w:rsidRPr="0009286A">
        <w:rPr>
          <w:lang w:val="en-US"/>
        </w:rPr>
        <w:t>KEY</w:t>
      </w:r>
      <w:r w:rsidR="005D231A">
        <w:t xml:space="preserve"> - </w:t>
      </w:r>
      <w:r w:rsidR="005D231A" w:rsidRPr="005D231A">
        <w:t xml:space="preserve">набор полей (1 или более), значения которых образуют уникальную комбинацию и используются для однозначной идентификации записи в таблице. </w:t>
      </w:r>
      <w:r w:rsidR="005D231A">
        <w:t xml:space="preserve">Не может содержать значение </w:t>
      </w:r>
      <w:r w:rsidR="00EF70D4">
        <w:rPr>
          <w:lang w:val="en-US"/>
        </w:rPr>
        <w:t>NULL;</w:t>
      </w:r>
    </w:p>
    <w:p w14:paraId="4DB2713E" w14:textId="5ACD1E2D" w:rsidR="00A309CF" w:rsidRPr="005D231A" w:rsidRDefault="0009286A" w:rsidP="005D231A">
      <w:pPr>
        <w:pStyle w:val="af8"/>
        <w:numPr>
          <w:ilvl w:val="0"/>
          <w:numId w:val="32"/>
        </w:numPr>
        <w:ind w:left="714" w:hanging="357"/>
      </w:pPr>
      <w:r w:rsidRPr="0009286A">
        <w:rPr>
          <w:lang w:val="en-US"/>
        </w:rPr>
        <w:t>CHECK</w:t>
      </w:r>
      <w:r w:rsidR="005D231A">
        <w:t xml:space="preserve"> -</w:t>
      </w:r>
      <w:r w:rsidR="005D231A" w:rsidRPr="0009286A">
        <w:t xml:space="preserve"> используется для ограничения множества значений, которые могут быть помещены в данный столбец</w:t>
      </w:r>
      <w:r w:rsidR="00EF70D4">
        <w:t>;</w:t>
      </w:r>
    </w:p>
    <w:p w14:paraId="07D70EB5" w14:textId="6BE27E70" w:rsidR="00A309CF" w:rsidRPr="005D231A" w:rsidRDefault="0009286A" w:rsidP="005D231A">
      <w:pPr>
        <w:pStyle w:val="af8"/>
        <w:numPr>
          <w:ilvl w:val="0"/>
          <w:numId w:val="32"/>
        </w:numPr>
        <w:ind w:left="714" w:hanging="357"/>
      </w:pPr>
      <w:r w:rsidRPr="0009286A">
        <w:rPr>
          <w:lang w:val="en-US"/>
        </w:rPr>
        <w:t>UNIQUE</w:t>
      </w:r>
      <w:r w:rsidRPr="005D231A">
        <w:t xml:space="preserve"> </w:t>
      </w:r>
      <w:r w:rsidR="005D231A">
        <w:t xml:space="preserve">- </w:t>
      </w:r>
      <w:r w:rsidR="005D231A" w:rsidRPr="005D231A">
        <w:t>обеспечивает отсутствие дубликато</w:t>
      </w:r>
      <w:r w:rsidR="005D231A">
        <w:t>в в столбце или наборе столбцов</w:t>
      </w:r>
      <w:r w:rsidR="005D231A" w:rsidRPr="005D231A">
        <w:t xml:space="preserve">. </w:t>
      </w:r>
      <w:r w:rsidR="005D231A">
        <w:t xml:space="preserve">Отличается от </w:t>
      </w:r>
      <w:r w:rsidR="005D231A">
        <w:rPr>
          <w:lang w:val="en-US"/>
        </w:rPr>
        <w:t>PRIMARY</w:t>
      </w:r>
      <w:r w:rsidR="005D231A" w:rsidRPr="005D231A">
        <w:t xml:space="preserve"> </w:t>
      </w:r>
      <w:r w:rsidR="005D231A">
        <w:rPr>
          <w:lang w:val="en-US"/>
        </w:rPr>
        <w:t>KEY</w:t>
      </w:r>
      <w:r w:rsidR="005D231A" w:rsidRPr="005D231A">
        <w:t xml:space="preserve"> </w:t>
      </w:r>
      <w:r w:rsidR="005D231A">
        <w:t xml:space="preserve">тем что может содержать уникальное значение </w:t>
      </w:r>
      <w:r w:rsidR="005D231A">
        <w:rPr>
          <w:lang w:val="en-US"/>
        </w:rPr>
        <w:t>NULL</w:t>
      </w:r>
      <w:r w:rsidR="00EF70D4">
        <w:t>;</w:t>
      </w:r>
    </w:p>
    <w:p w14:paraId="0410B5CE" w14:textId="0330C0E0" w:rsidR="00A309CF" w:rsidRPr="00A309CF" w:rsidRDefault="0009286A" w:rsidP="005D231A">
      <w:pPr>
        <w:pStyle w:val="af8"/>
        <w:numPr>
          <w:ilvl w:val="0"/>
          <w:numId w:val="32"/>
        </w:numPr>
        <w:ind w:left="714" w:hanging="357"/>
      </w:pPr>
      <w:r w:rsidRPr="0009286A">
        <w:rPr>
          <w:lang w:val="en-US"/>
        </w:rPr>
        <w:t>FOREIGN</w:t>
      </w:r>
      <w:r w:rsidRPr="00A309CF">
        <w:t xml:space="preserve"> </w:t>
      </w:r>
      <w:r w:rsidRPr="0009286A">
        <w:rPr>
          <w:lang w:val="en-US"/>
        </w:rPr>
        <w:t>KEY</w:t>
      </w:r>
      <w:r w:rsidR="005D231A">
        <w:t xml:space="preserve"> - </w:t>
      </w:r>
      <w:r w:rsidR="005D231A" w:rsidRPr="005D231A">
        <w:t>защищает от действий, которые могут нарушить связи между таблицами. FOREIGN KEY в одной таблице указывает на PRIMARY KEY в другой. Поэтому данное ограничение нацелено на то, чтобы не было записей FOREIGN KEY, которым не отвечают записи PRIMARY KEY. Таким образом, FOREIGN KEY поддерживает ссылочную целостность данных.</w:t>
      </w:r>
    </w:p>
    <w:p w14:paraId="309A4D48" w14:textId="5D52380F" w:rsidR="001847D6" w:rsidRDefault="00142A5C" w:rsidP="00142A5C">
      <w:pPr>
        <w:pStyle w:val="af8"/>
        <w:ind w:firstLine="0"/>
        <w:jc w:val="center"/>
      </w:pPr>
      <w:bookmarkStart w:id="21" w:name="_GoBack"/>
      <w:r w:rsidRPr="00142A5C">
        <w:rPr>
          <w:noProof/>
          <w:sz w:val="24"/>
          <w:lang w:eastAsia="ru-RU" w:bidi="ar-SA"/>
        </w:rPr>
        <w:lastRenderedPageBreak/>
        <w:drawing>
          <wp:inline distT="0" distB="0" distL="0" distR="0" wp14:anchorId="5287801B" wp14:editId="334A5ADC">
            <wp:extent cx="4438650" cy="533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533400"/>
                    </a:xfrm>
                    <a:prstGeom prst="rect">
                      <a:avLst/>
                    </a:prstGeom>
                  </pic:spPr>
                </pic:pic>
              </a:graphicData>
            </a:graphic>
          </wp:inline>
        </w:drawing>
      </w:r>
      <w:bookmarkEnd w:id="21"/>
    </w:p>
    <w:p w14:paraId="363D9122" w14:textId="71CA8BC6" w:rsidR="00142A5C" w:rsidRPr="00142A5C" w:rsidRDefault="00142A5C" w:rsidP="00142A5C">
      <w:pPr>
        <w:pStyle w:val="af8"/>
        <w:ind w:firstLine="0"/>
        <w:jc w:val="center"/>
        <w:rPr>
          <w:sz w:val="24"/>
        </w:rPr>
      </w:pPr>
      <w:r>
        <w:rPr>
          <w:sz w:val="24"/>
        </w:rPr>
        <w:t>Рис. 2</w:t>
      </w:r>
      <w:r w:rsidR="00C11AB7">
        <w:rPr>
          <w:sz w:val="24"/>
        </w:rPr>
        <w:t>.2</w:t>
      </w:r>
      <w:r>
        <w:rPr>
          <w:sz w:val="24"/>
        </w:rPr>
        <w:t xml:space="preserve"> «Создание ограничение </w:t>
      </w:r>
      <w:r>
        <w:rPr>
          <w:sz w:val="24"/>
          <w:lang w:val="en-US"/>
        </w:rPr>
        <w:t>UNIQUE</w:t>
      </w:r>
      <w:r w:rsidRPr="00142A5C">
        <w:rPr>
          <w:sz w:val="24"/>
        </w:rPr>
        <w:t xml:space="preserve"> </w:t>
      </w:r>
      <w:r>
        <w:rPr>
          <w:sz w:val="24"/>
        </w:rPr>
        <w:t xml:space="preserve">на столбец </w:t>
      </w:r>
      <w:r>
        <w:rPr>
          <w:sz w:val="24"/>
          <w:lang w:val="en-US"/>
        </w:rPr>
        <w:t>Photo</w:t>
      </w:r>
      <w:r>
        <w:rPr>
          <w:sz w:val="24"/>
        </w:rPr>
        <w:t xml:space="preserve"> в таблице </w:t>
      </w:r>
      <w:r>
        <w:rPr>
          <w:sz w:val="24"/>
          <w:lang w:val="en-US"/>
        </w:rPr>
        <w:t>Person</w:t>
      </w:r>
      <w:r>
        <w:rPr>
          <w:sz w:val="24"/>
        </w:rPr>
        <w:t>»</w:t>
      </w:r>
    </w:p>
    <w:p w14:paraId="301D1FBE" w14:textId="74D7B21C" w:rsidR="0036219F" w:rsidRPr="00EF70D4" w:rsidRDefault="0036219F" w:rsidP="00EF70D4">
      <w:pPr>
        <w:pStyle w:val="af8"/>
      </w:pPr>
    </w:p>
    <w:p w14:paraId="12BD3CB9" w14:textId="133FA586" w:rsidR="000A76DC" w:rsidRDefault="00142A5C" w:rsidP="000A2A09">
      <w:pPr>
        <w:pStyle w:val="2"/>
        <w:numPr>
          <w:ilvl w:val="1"/>
          <w:numId w:val="19"/>
        </w:numPr>
        <w:spacing w:before="0" w:after="0" w:line="360" w:lineRule="auto"/>
        <w:ind w:left="709" w:firstLine="0"/>
      </w:pPr>
      <w:bookmarkStart w:id="22" w:name="_Toc65659655"/>
      <w:r w:rsidRPr="00142A5C">
        <w:t>Создание запросов на выборку данных</w:t>
      </w:r>
      <w:bookmarkEnd w:id="22"/>
    </w:p>
    <w:p w14:paraId="0BBDC440" w14:textId="77777777" w:rsidR="00EF70D4" w:rsidRPr="00EF70D4" w:rsidRDefault="00EF70D4" w:rsidP="00EF70D4">
      <w:pPr>
        <w:pStyle w:val="af8"/>
      </w:pPr>
    </w:p>
    <w:p w14:paraId="43C41EF9" w14:textId="03445524" w:rsidR="00142A5C" w:rsidRDefault="00C11AB7" w:rsidP="00112EA1">
      <w:pPr>
        <w:pStyle w:val="af8"/>
      </w:pPr>
      <w:r w:rsidRPr="00C11AB7">
        <w:t>Оператор языка SQL</w:t>
      </w:r>
      <w:r>
        <w:t>,</w:t>
      </w:r>
      <w:r w:rsidRPr="00C11AB7">
        <w:t xml:space="preserve"> SELECT - основная строительная конструкция для создания любого, простого или сложного запроса к базе данных. Без него, как и без фундамента для постройки, невозможно получить ни одну выборку данных из базы.</w:t>
      </w:r>
    </w:p>
    <w:p w14:paraId="258DBB02" w14:textId="60EDED0A" w:rsidR="00C11AB7" w:rsidRDefault="00C11AB7" w:rsidP="00C11AB7">
      <w:pPr>
        <w:pStyle w:val="af8"/>
      </w:pPr>
      <w:r>
        <w:t>Самый простой запрос с оператором SELECT для выбора всех столбцов таблицы имеет следующий синтаксис:</w:t>
      </w:r>
    </w:p>
    <w:p w14:paraId="20BF7CEC" w14:textId="262B31C7" w:rsidR="00142A5C" w:rsidRDefault="00C11AB7" w:rsidP="00C11AB7">
      <w:pPr>
        <w:pStyle w:val="af8"/>
        <w:ind w:firstLine="0"/>
        <w:jc w:val="center"/>
        <w:rPr>
          <w:lang w:val="en-US"/>
        </w:rPr>
      </w:pPr>
      <w:r w:rsidRPr="00C11AB7">
        <w:rPr>
          <w:noProof/>
          <w:sz w:val="24"/>
          <w:lang w:eastAsia="ru-RU" w:bidi="ar-SA"/>
        </w:rPr>
        <w:drawing>
          <wp:inline distT="0" distB="0" distL="0" distR="0" wp14:anchorId="74DAAFCA" wp14:editId="3045D615">
            <wp:extent cx="1819275" cy="358848"/>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8954" cy="394289"/>
                    </a:xfrm>
                    <a:prstGeom prst="rect">
                      <a:avLst/>
                    </a:prstGeom>
                  </pic:spPr>
                </pic:pic>
              </a:graphicData>
            </a:graphic>
          </wp:inline>
        </w:drawing>
      </w:r>
    </w:p>
    <w:p w14:paraId="21F08F65" w14:textId="08815B34" w:rsidR="00873553" w:rsidRPr="00476001" w:rsidRDefault="00C11AB7" w:rsidP="00873553">
      <w:pPr>
        <w:pStyle w:val="af8"/>
        <w:ind w:firstLine="0"/>
        <w:jc w:val="center"/>
        <w:rPr>
          <w:sz w:val="24"/>
        </w:rPr>
      </w:pPr>
      <w:r w:rsidRPr="00C11AB7">
        <w:rPr>
          <w:sz w:val="24"/>
        </w:rPr>
        <w:t>Рис.</w:t>
      </w:r>
      <w:r>
        <w:rPr>
          <w:sz w:val="24"/>
        </w:rPr>
        <w:t xml:space="preserve"> 2.3 «Запрос на выборку всех значений в таблице </w:t>
      </w:r>
      <w:r>
        <w:rPr>
          <w:sz w:val="24"/>
          <w:lang w:val="en-US"/>
        </w:rPr>
        <w:t>Person</w:t>
      </w:r>
      <w:r>
        <w:rPr>
          <w:sz w:val="24"/>
        </w:rPr>
        <w:t>»</w:t>
      </w:r>
    </w:p>
    <w:p w14:paraId="5C677787" w14:textId="781AB046" w:rsidR="00C11AB7" w:rsidRDefault="00C11AB7" w:rsidP="00C11AB7">
      <w:pPr>
        <w:pStyle w:val="af8"/>
        <w:ind w:firstLine="0"/>
        <w:jc w:val="center"/>
        <w:rPr>
          <w:sz w:val="24"/>
        </w:rPr>
      </w:pPr>
      <w:r w:rsidRPr="00EB391F">
        <w:rPr>
          <w:noProof/>
          <w:sz w:val="24"/>
          <w:lang w:eastAsia="ru-RU" w:bidi="ar-SA"/>
        </w:rPr>
        <w:drawing>
          <wp:inline distT="0" distB="0" distL="0" distR="0" wp14:anchorId="2A62AC24" wp14:editId="2672A544">
            <wp:extent cx="4505325" cy="38385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3838575"/>
                    </a:xfrm>
                    <a:prstGeom prst="rect">
                      <a:avLst/>
                    </a:prstGeom>
                  </pic:spPr>
                </pic:pic>
              </a:graphicData>
            </a:graphic>
          </wp:inline>
        </w:drawing>
      </w:r>
    </w:p>
    <w:p w14:paraId="32E967DD" w14:textId="500C39A9" w:rsidR="00C11AB7" w:rsidRPr="00C11AB7" w:rsidRDefault="00C11AB7" w:rsidP="00C11AB7">
      <w:pPr>
        <w:pStyle w:val="af8"/>
        <w:ind w:firstLine="0"/>
        <w:jc w:val="center"/>
        <w:rPr>
          <w:sz w:val="24"/>
        </w:rPr>
      </w:pPr>
      <w:r>
        <w:rPr>
          <w:sz w:val="24"/>
        </w:rPr>
        <w:t xml:space="preserve">Рис. 2.4 «Результат </w:t>
      </w:r>
      <w:r w:rsidR="00062462">
        <w:rPr>
          <w:sz w:val="24"/>
        </w:rPr>
        <w:t xml:space="preserve">простого </w:t>
      </w:r>
      <w:r>
        <w:rPr>
          <w:sz w:val="24"/>
        </w:rPr>
        <w:t>запроса</w:t>
      </w:r>
      <w:r w:rsidR="00062462">
        <w:rPr>
          <w:sz w:val="24"/>
        </w:rPr>
        <w:t xml:space="preserve"> </w:t>
      </w:r>
      <w:r w:rsidR="00062462">
        <w:rPr>
          <w:sz w:val="24"/>
          <w:lang w:val="en-US"/>
        </w:rPr>
        <w:t>SELECT</w:t>
      </w:r>
      <w:r>
        <w:rPr>
          <w:sz w:val="24"/>
        </w:rPr>
        <w:t>»</w:t>
      </w:r>
    </w:p>
    <w:p w14:paraId="639A0772" w14:textId="2C01F3DC" w:rsidR="00C11AB7" w:rsidRPr="00873553" w:rsidRDefault="00873553" w:rsidP="00112EA1">
      <w:pPr>
        <w:pStyle w:val="af8"/>
      </w:pPr>
      <w:r>
        <w:t xml:space="preserve">Далее создадим запрос на более сложную выборку данных из базы данных с использованием агрегатной функции </w:t>
      </w:r>
      <w:r>
        <w:rPr>
          <w:lang w:val="en-US"/>
        </w:rPr>
        <w:t>COUNT</w:t>
      </w:r>
      <w:r>
        <w:t xml:space="preserve">, которая возвращает </w:t>
      </w:r>
      <w:r>
        <w:lastRenderedPageBreak/>
        <w:t>количество найденных записей.</w:t>
      </w:r>
    </w:p>
    <w:p w14:paraId="761DB4CA" w14:textId="78101CA0" w:rsidR="00C11AB7" w:rsidRDefault="00F80FDB" w:rsidP="00877711">
      <w:pPr>
        <w:pStyle w:val="af8"/>
        <w:ind w:firstLine="0"/>
        <w:jc w:val="center"/>
      </w:pPr>
      <w:r w:rsidRPr="001629C9">
        <w:rPr>
          <w:noProof/>
          <w:sz w:val="24"/>
          <w:lang w:eastAsia="ru-RU" w:bidi="ar-SA"/>
        </w:rPr>
        <w:drawing>
          <wp:inline distT="0" distB="0" distL="0" distR="0" wp14:anchorId="1D2729A0" wp14:editId="2927D0B8">
            <wp:extent cx="6120130" cy="204724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047240"/>
                    </a:xfrm>
                    <a:prstGeom prst="rect">
                      <a:avLst/>
                    </a:prstGeom>
                  </pic:spPr>
                </pic:pic>
              </a:graphicData>
            </a:graphic>
          </wp:inline>
        </w:drawing>
      </w:r>
    </w:p>
    <w:p w14:paraId="586F7FFE" w14:textId="62F75B46" w:rsidR="00877711" w:rsidRPr="00877711" w:rsidRDefault="00877711" w:rsidP="00877711">
      <w:pPr>
        <w:pStyle w:val="af8"/>
        <w:ind w:firstLine="0"/>
        <w:jc w:val="center"/>
        <w:rPr>
          <w:sz w:val="24"/>
        </w:rPr>
      </w:pPr>
      <w:r w:rsidRPr="00877711">
        <w:rPr>
          <w:sz w:val="24"/>
        </w:rPr>
        <w:t>Рис. 2.5 «Запрос на</w:t>
      </w:r>
      <w:r w:rsidR="001629C9">
        <w:rPr>
          <w:sz w:val="24"/>
        </w:rPr>
        <w:t xml:space="preserve"> выборку данных о людях и принадлежащим им автомобилях</w:t>
      </w:r>
      <w:r w:rsidRPr="00877711">
        <w:rPr>
          <w:sz w:val="24"/>
        </w:rPr>
        <w:t>»</w:t>
      </w:r>
    </w:p>
    <w:p w14:paraId="14574E3F" w14:textId="70604968" w:rsidR="00C11AB7" w:rsidRDefault="001629C9" w:rsidP="00877711">
      <w:pPr>
        <w:pStyle w:val="af8"/>
        <w:ind w:firstLine="0"/>
        <w:jc w:val="center"/>
      </w:pPr>
      <w:r w:rsidRPr="00EB391F">
        <w:rPr>
          <w:noProof/>
          <w:sz w:val="24"/>
          <w:lang w:eastAsia="ru-RU" w:bidi="ar-SA"/>
        </w:rPr>
        <w:drawing>
          <wp:inline distT="0" distB="0" distL="0" distR="0" wp14:anchorId="38ED179D" wp14:editId="2B208511">
            <wp:extent cx="5001371" cy="3277042"/>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6894" cy="3287213"/>
                    </a:xfrm>
                    <a:prstGeom prst="rect">
                      <a:avLst/>
                    </a:prstGeom>
                  </pic:spPr>
                </pic:pic>
              </a:graphicData>
            </a:graphic>
          </wp:inline>
        </w:drawing>
      </w:r>
    </w:p>
    <w:p w14:paraId="67310F93" w14:textId="1D2B681D" w:rsidR="00877711" w:rsidRPr="00877711" w:rsidRDefault="00877711" w:rsidP="004F32D7">
      <w:pPr>
        <w:pStyle w:val="af8"/>
        <w:ind w:firstLine="0"/>
        <w:jc w:val="center"/>
        <w:rPr>
          <w:sz w:val="24"/>
        </w:rPr>
      </w:pPr>
      <w:r w:rsidRPr="00877711">
        <w:rPr>
          <w:sz w:val="24"/>
        </w:rPr>
        <w:t xml:space="preserve">Рис. 2.6 «Результат сложного запроса </w:t>
      </w:r>
      <w:r w:rsidRPr="00877711">
        <w:rPr>
          <w:sz w:val="24"/>
          <w:lang w:val="en-US"/>
        </w:rPr>
        <w:t>SELECT</w:t>
      </w:r>
      <w:r w:rsidRPr="00877711">
        <w:rPr>
          <w:sz w:val="24"/>
        </w:rPr>
        <w:t>»</w:t>
      </w:r>
    </w:p>
    <w:p w14:paraId="2EAB3032" w14:textId="08EA4E05" w:rsidR="007910CF" w:rsidRPr="000A2A09" w:rsidRDefault="007910CF" w:rsidP="000A2A09">
      <w:pPr>
        <w:pStyle w:val="af8"/>
      </w:pPr>
    </w:p>
    <w:p w14:paraId="239ABCB1" w14:textId="7B933DB9" w:rsidR="00FE28DA" w:rsidRDefault="001629C9" w:rsidP="000A2A09">
      <w:pPr>
        <w:pStyle w:val="2"/>
        <w:numPr>
          <w:ilvl w:val="1"/>
          <w:numId w:val="19"/>
        </w:numPr>
        <w:spacing w:before="0" w:after="0" w:line="360" w:lineRule="auto"/>
        <w:ind w:left="709" w:firstLine="0"/>
        <w:rPr>
          <w:rFonts w:cs="Times New Roman"/>
          <w:bCs w:val="0"/>
          <w:szCs w:val="28"/>
        </w:rPr>
      </w:pPr>
      <w:bookmarkStart w:id="23" w:name="_Toc65659656"/>
      <w:r w:rsidRPr="001629C9">
        <w:rPr>
          <w:rFonts w:cs="Times New Roman"/>
          <w:bCs w:val="0"/>
          <w:szCs w:val="28"/>
        </w:rPr>
        <w:t>Создание представлений</w:t>
      </w:r>
      <w:bookmarkEnd w:id="23"/>
    </w:p>
    <w:p w14:paraId="5AB3E3D5" w14:textId="77777777" w:rsidR="000A2A09" w:rsidRPr="000A2A09" w:rsidRDefault="000A2A09" w:rsidP="000A2A09">
      <w:pPr>
        <w:pStyle w:val="af8"/>
      </w:pPr>
    </w:p>
    <w:p w14:paraId="41E5FEB5" w14:textId="288C75F5" w:rsidR="004337DF" w:rsidRPr="00D16022" w:rsidRDefault="004337DF" w:rsidP="004337DF">
      <w:pPr>
        <w:pStyle w:val="af8"/>
      </w:pPr>
      <w:r>
        <w:t xml:space="preserve">Представление - это виртуальная таблица, содержимое которой определяется запросом. Как и таблица, представление состоит из ряда именованных столбцов и строк данных. Пока представление не будет проиндексировано, оно не существует в базе данных как хранимая совокупность значений. Строки и столбцы данных извлекаются из таблиц, указанных в определяющем представление запросе и динамически создаваемых </w:t>
      </w:r>
      <w:r>
        <w:lastRenderedPageBreak/>
        <w:t xml:space="preserve">при обращениях к </w:t>
      </w:r>
      <w:proofErr w:type="gramStart"/>
      <w:r>
        <w:t>представлению.</w:t>
      </w:r>
      <w:r w:rsidR="00D16022" w:rsidRPr="00D16022">
        <w:t>[</w:t>
      </w:r>
      <w:proofErr w:type="gramEnd"/>
      <w:r w:rsidR="00D16022" w:rsidRPr="00D16022">
        <w:t>10]</w:t>
      </w:r>
    </w:p>
    <w:p w14:paraId="2F693D59" w14:textId="0D8A9093" w:rsidR="004337DF" w:rsidRDefault="004337DF" w:rsidP="004337DF">
      <w:pPr>
        <w:pStyle w:val="af8"/>
      </w:pPr>
      <w:r>
        <w:t>Представление выполняет функцию фильтра базовых таблиц, на которые оно ссылается. Определяющий представление запрос может быть инициирован в одной или нескольких таблицах, или в других представлениях текущей или других баз данных. Кроме того, для определения представлений с данными из нескольких разнородных источников можно использовать распределенные запросы. Это полезно, например, если нужно объединить структурированные подобным образом данные, относящиеся к разным серверам, каждый из которых хранит данные конкретного отдела организации.</w:t>
      </w:r>
    </w:p>
    <w:p w14:paraId="153C3EAE" w14:textId="73633FC4" w:rsidR="004337DF" w:rsidRPr="00476001" w:rsidRDefault="004337DF" w:rsidP="004337DF">
      <w:pPr>
        <w:pStyle w:val="af8"/>
      </w:pPr>
      <w:r>
        <w:t xml:space="preserve">Представления обычно используются для направления, упрощения и настройки восприятия каждым пользователем информации базы данных. Представления могут использоваться как механизмы безопасности, давая возможность пользователям обращаться к данным через представления, но не предоставляя им разрешений на непосредственный доступ к базовым таблицам, лежащим в основе представлений. Представления могут использоваться для обеспечения интерфейса обратной совместимости, моделирующего таблицу, которая существует, но схема которой изменилась. Представления могут также использоваться при прямом и обратном копировании данных в SQL </w:t>
      </w:r>
      <w:proofErr w:type="spellStart"/>
      <w:r>
        <w:t>Server</w:t>
      </w:r>
      <w:proofErr w:type="spellEnd"/>
      <w:r>
        <w:t xml:space="preserve"> для повышения производительности и секционирования данных.</w:t>
      </w:r>
    </w:p>
    <w:p w14:paraId="0DA133DF" w14:textId="2CC06BF5" w:rsidR="004337DF" w:rsidRDefault="00EB391F" w:rsidP="00EB391F">
      <w:pPr>
        <w:pStyle w:val="af8"/>
        <w:ind w:firstLine="0"/>
        <w:jc w:val="center"/>
      </w:pPr>
      <w:r>
        <w:rPr>
          <w:noProof/>
          <w:lang w:eastAsia="ru-RU" w:bidi="ar-SA"/>
        </w:rPr>
        <w:drawing>
          <wp:inline distT="0" distB="0" distL="0" distR="0" wp14:anchorId="0D6984AF" wp14:editId="3A630A2C">
            <wp:extent cx="5573865" cy="1402430"/>
            <wp:effectExtent l="0" t="0" r="825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3816" cy="1409966"/>
                    </a:xfrm>
                    <a:prstGeom prst="rect">
                      <a:avLst/>
                    </a:prstGeom>
                  </pic:spPr>
                </pic:pic>
              </a:graphicData>
            </a:graphic>
          </wp:inline>
        </w:drawing>
      </w:r>
    </w:p>
    <w:p w14:paraId="6CFA5F6F" w14:textId="1FAF24FE" w:rsidR="00EB391F" w:rsidRDefault="00EB391F" w:rsidP="00EB391F">
      <w:pPr>
        <w:pStyle w:val="af8"/>
        <w:ind w:firstLine="0"/>
        <w:jc w:val="center"/>
        <w:rPr>
          <w:sz w:val="24"/>
        </w:rPr>
      </w:pPr>
      <w:r w:rsidRPr="005A47D2">
        <w:rPr>
          <w:sz w:val="24"/>
        </w:rPr>
        <w:t>Рис. 2.7 «</w:t>
      </w:r>
      <w:r w:rsidR="005A47D2" w:rsidRPr="005A47D2">
        <w:rPr>
          <w:sz w:val="24"/>
        </w:rPr>
        <w:t>Запрос на создание представления который выведет информацию о людях и их транспортным средствам</w:t>
      </w:r>
      <w:r w:rsidRPr="005A47D2">
        <w:rPr>
          <w:sz w:val="24"/>
        </w:rPr>
        <w:t>»</w:t>
      </w:r>
    </w:p>
    <w:p w14:paraId="1D2AE670" w14:textId="667D9BF0" w:rsidR="005A47D2" w:rsidRDefault="005A47D2" w:rsidP="00EB391F">
      <w:pPr>
        <w:pStyle w:val="af8"/>
        <w:ind w:firstLine="0"/>
        <w:jc w:val="center"/>
        <w:rPr>
          <w:sz w:val="24"/>
        </w:rPr>
      </w:pPr>
      <w:r w:rsidRPr="005A47D2">
        <w:rPr>
          <w:noProof/>
          <w:sz w:val="24"/>
          <w:lang w:eastAsia="ru-RU" w:bidi="ar-SA"/>
        </w:rPr>
        <w:lastRenderedPageBreak/>
        <w:drawing>
          <wp:inline distT="0" distB="0" distL="0" distR="0" wp14:anchorId="34215AA8" wp14:editId="7E9FB199">
            <wp:extent cx="4591050" cy="38195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3819525"/>
                    </a:xfrm>
                    <a:prstGeom prst="rect">
                      <a:avLst/>
                    </a:prstGeom>
                  </pic:spPr>
                </pic:pic>
              </a:graphicData>
            </a:graphic>
          </wp:inline>
        </w:drawing>
      </w:r>
    </w:p>
    <w:p w14:paraId="6D517297" w14:textId="76C25FBE" w:rsidR="00565C60" w:rsidRDefault="005A47D2" w:rsidP="000A2A09">
      <w:pPr>
        <w:pStyle w:val="af8"/>
        <w:ind w:firstLine="0"/>
        <w:jc w:val="center"/>
        <w:rPr>
          <w:sz w:val="24"/>
        </w:rPr>
      </w:pPr>
      <w:r>
        <w:rPr>
          <w:sz w:val="24"/>
        </w:rPr>
        <w:t>Рис. 2.8 «Результат работы представления»</w:t>
      </w:r>
    </w:p>
    <w:p w14:paraId="19DFE094" w14:textId="77777777" w:rsidR="000A2A09" w:rsidRPr="000A2A09" w:rsidRDefault="000A2A09" w:rsidP="000A2A09">
      <w:pPr>
        <w:pStyle w:val="af8"/>
      </w:pPr>
    </w:p>
    <w:p w14:paraId="12DC7585" w14:textId="3E7607ED" w:rsidR="00E111C9" w:rsidRDefault="006D5A40" w:rsidP="000A2A09">
      <w:pPr>
        <w:pStyle w:val="2"/>
        <w:numPr>
          <w:ilvl w:val="1"/>
          <w:numId w:val="19"/>
        </w:numPr>
        <w:spacing w:before="0" w:after="0" w:line="360" w:lineRule="auto"/>
        <w:ind w:left="709" w:firstLine="0"/>
        <w:rPr>
          <w:rFonts w:cs="Times New Roman"/>
          <w:bCs w:val="0"/>
          <w:szCs w:val="28"/>
        </w:rPr>
      </w:pPr>
      <w:bookmarkStart w:id="24" w:name="_Toc65659657"/>
      <w:r>
        <w:rPr>
          <w:rFonts w:cs="Times New Roman"/>
          <w:bCs w:val="0"/>
          <w:szCs w:val="28"/>
        </w:rPr>
        <w:t>Создание</w:t>
      </w:r>
      <w:r w:rsidR="00E111C9" w:rsidRPr="00A42CE1">
        <w:rPr>
          <w:rFonts w:cs="Times New Roman"/>
          <w:bCs w:val="0"/>
          <w:szCs w:val="28"/>
        </w:rPr>
        <w:t xml:space="preserve"> </w:t>
      </w:r>
      <w:r w:rsidR="00E111C9">
        <w:rPr>
          <w:rFonts w:cs="Times New Roman"/>
          <w:bCs w:val="0"/>
          <w:szCs w:val="28"/>
        </w:rPr>
        <w:t>триггеров</w:t>
      </w:r>
      <w:bookmarkEnd w:id="24"/>
    </w:p>
    <w:p w14:paraId="6BAB0117" w14:textId="77777777" w:rsidR="000A2A09" w:rsidRPr="000A2A09" w:rsidRDefault="000A2A09" w:rsidP="000A2A09">
      <w:pPr>
        <w:pStyle w:val="af8"/>
      </w:pPr>
    </w:p>
    <w:p w14:paraId="7F7E7B61" w14:textId="77777777" w:rsidR="009B4C6D" w:rsidRDefault="006D5A40" w:rsidP="009B4C6D">
      <w:pPr>
        <w:pStyle w:val="af8"/>
      </w:pPr>
      <w:r w:rsidRPr="006D5A40">
        <w:t>Триггер - это механизм, который вызывается, когда в указанной таблице происходит определенное действие. Каждый триггер имеет следующие основные составляющие: имя, действие и исполнение. Имя триггера может содержать максимум 128 символов. Действием триггера может быть или инструкция DML (INSERT, UPDATE или DELETE), или инструкция DDL. Таким образом, существует два типа триггеров: триггеры DML и триггеры DDL. Исполнительная составляющая триггера обычно состоит из хранимой процедуры или пакета.</w:t>
      </w:r>
      <w:r w:rsidR="009B4C6D" w:rsidRPr="009B4C6D">
        <w:t xml:space="preserve"> </w:t>
      </w:r>
    </w:p>
    <w:p w14:paraId="447887B0" w14:textId="0BA6FD31" w:rsidR="006A40FC" w:rsidRPr="00D16022" w:rsidRDefault="009B4C6D" w:rsidP="009B4C6D">
      <w:pPr>
        <w:pStyle w:val="af8"/>
      </w:pPr>
      <w:r>
        <w:t xml:space="preserve">Для создания триггера применяется выражение CREATE TRIGGER </w:t>
      </w:r>
      <w:r w:rsidRPr="009B4C6D">
        <w:t>[</w:t>
      </w:r>
      <w:r>
        <w:t>Имя триггера</w:t>
      </w:r>
      <w:r w:rsidRPr="009B4C6D">
        <w:t>]</w:t>
      </w:r>
      <w:r>
        <w:t xml:space="preserve">. Как правило, имя триггера отражает тип операций и имя таблицы, над которой производится операция. Каждый триггер ассоциируется с определенной таблицей или представлением, имя которых указывается после слова </w:t>
      </w:r>
      <w:proofErr w:type="gramStart"/>
      <w:r>
        <w:t>ON.</w:t>
      </w:r>
      <w:r w:rsidR="00D16022" w:rsidRPr="00D16022">
        <w:t>[</w:t>
      </w:r>
      <w:proofErr w:type="gramEnd"/>
      <w:r w:rsidR="00D16022" w:rsidRPr="00D16022">
        <w:t>13]</w:t>
      </w:r>
    </w:p>
    <w:p w14:paraId="4D627AA0" w14:textId="6436688E" w:rsidR="006D5A40" w:rsidRPr="006D5A40" w:rsidRDefault="006D5A40" w:rsidP="009B4C6D">
      <w:pPr>
        <w:pStyle w:val="af8"/>
        <w:rPr>
          <w:bCs/>
          <w:iCs/>
        </w:rPr>
      </w:pPr>
      <w:r w:rsidRPr="006D5A40">
        <w:rPr>
          <w:bCs/>
          <w:iCs/>
        </w:rPr>
        <w:lastRenderedPageBreak/>
        <w:t>Также можно задать тип триггера с помощью двух дополнительных параметров: AFTER и INSTEAD OF. (Параметр FOR является синонимом параметра AFTER.) Триггеры типа AFTER вызываются после выполнения действия, запускающего триггер, а триггеры типа INSTEAD OF выполняются вместо действия, запускающего триггер. Триггеры AFTER можно создавать только для таблиц, а триггеры INSTEAD OF - как для таблиц, так и для представлений.</w:t>
      </w:r>
    </w:p>
    <w:p w14:paraId="343DC127" w14:textId="4BBE39CC" w:rsidR="006D5A40" w:rsidRDefault="006D5A40" w:rsidP="006D5A40">
      <w:pPr>
        <w:pStyle w:val="af8"/>
        <w:rPr>
          <w:bCs/>
          <w:iCs/>
          <w:noProof/>
          <w:lang w:eastAsia="ru-RU" w:bidi="ar-SA"/>
        </w:rPr>
      </w:pPr>
      <w:r w:rsidRPr="006D5A40">
        <w:rPr>
          <w:bCs/>
          <w:iCs/>
        </w:rPr>
        <w:t xml:space="preserve">Параметры INSERT, UPDATE и DELETE задают действие триггера. Под действием триггера имеется в виду инструкция </w:t>
      </w:r>
      <w:proofErr w:type="spellStart"/>
      <w:r w:rsidRPr="006D5A40">
        <w:rPr>
          <w:bCs/>
          <w:iCs/>
        </w:rPr>
        <w:t>Transact</w:t>
      </w:r>
      <w:proofErr w:type="spellEnd"/>
      <w:r w:rsidRPr="006D5A40">
        <w:rPr>
          <w:bCs/>
          <w:iCs/>
        </w:rPr>
        <w:t>-SQL, которая запускает триггер. Допускается любая комбинация этих трех инструкций. Инструкция DELETE не разрешается, если используется параметр IF UPDATE.</w:t>
      </w:r>
    </w:p>
    <w:p w14:paraId="7FC457DE" w14:textId="76DE8BC1" w:rsidR="006D5A40" w:rsidRPr="006D5A40" w:rsidRDefault="006D5A40" w:rsidP="006D5A40">
      <w:pPr>
        <w:pStyle w:val="af8"/>
        <w:rPr>
          <w:bCs/>
          <w:iCs/>
          <w:noProof/>
          <w:lang w:eastAsia="ru-RU" w:bidi="ar-SA"/>
        </w:rPr>
      </w:pPr>
      <w:r w:rsidRPr="006D5A40">
        <w:rPr>
          <w:bCs/>
          <w:iCs/>
          <w:noProof/>
          <w:lang w:eastAsia="ru-RU" w:bidi="ar-SA"/>
        </w:rPr>
        <w:t>При создании действия триггера обычно требуется указать, ссылается ли он на значение столбца до или после его изменения действием, запускающим триггер. По этой причине, для тестирования следствия инструкции, запускающей триггер, используются две специально и</w:t>
      </w:r>
      <w:r>
        <w:rPr>
          <w:bCs/>
          <w:iCs/>
          <w:noProof/>
          <w:lang w:eastAsia="ru-RU" w:bidi="ar-SA"/>
        </w:rPr>
        <w:t>менованные виртуальные таблицы:</w:t>
      </w:r>
    </w:p>
    <w:p w14:paraId="09C4C55C" w14:textId="367552E7" w:rsidR="006D5A40" w:rsidRPr="00897942" w:rsidRDefault="006D5A40" w:rsidP="00897942">
      <w:pPr>
        <w:pStyle w:val="af8"/>
        <w:numPr>
          <w:ilvl w:val="0"/>
          <w:numId w:val="38"/>
        </w:numPr>
        <w:ind w:left="714" w:hanging="357"/>
        <w:rPr>
          <w:bCs/>
          <w:iCs/>
          <w:noProof/>
          <w:lang w:eastAsia="ru-RU" w:bidi="ar-SA"/>
        </w:rPr>
      </w:pPr>
      <w:r w:rsidRPr="006D5A40">
        <w:rPr>
          <w:bCs/>
          <w:iCs/>
          <w:noProof/>
          <w:lang w:eastAsia="ru-RU" w:bidi="ar-SA"/>
        </w:rPr>
        <w:t>deleted - содержит копии строк, удаленных из таблицы;</w:t>
      </w:r>
    </w:p>
    <w:p w14:paraId="4DF5246D" w14:textId="21218E52" w:rsidR="006D5A40" w:rsidRPr="00897942" w:rsidRDefault="006D5A40" w:rsidP="00897942">
      <w:pPr>
        <w:pStyle w:val="af8"/>
        <w:numPr>
          <w:ilvl w:val="0"/>
          <w:numId w:val="38"/>
        </w:numPr>
        <w:ind w:left="714" w:hanging="357"/>
        <w:rPr>
          <w:bCs/>
          <w:iCs/>
          <w:noProof/>
          <w:lang w:eastAsia="ru-RU" w:bidi="ar-SA"/>
        </w:rPr>
      </w:pPr>
      <w:r w:rsidRPr="006D5A40">
        <w:rPr>
          <w:bCs/>
          <w:iCs/>
          <w:noProof/>
          <w:lang w:eastAsia="ru-RU" w:bidi="ar-SA"/>
        </w:rPr>
        <w:t>inserted - содержит копии строк, вставленных в таблицу.</w:t>
      </w:r>
    </w:p>
    <w:p w14:paraId="55ADDDA5" w14:textId="4171BF03" w:rsidR="006D5A40" w:rsidRPr="006D5A40" w:rsidRDefault="006D5A40" w:rsidP="00897942">
      <w:pPr>
        <w:pStyle w:val="af8"/>
        <w:rPr>
          <w:bCs/>
          <w:iCs/>
          <w:noProof/>
          <w:lang w:eastAsia="ru-RU" w:bidi="ar-SA"/>
        </w:rPr>
      </w:pPr>
      <w:r w:rsidRPr="006D5A40">
        <w:rPr>
          <w:bCs/>
          <w:iCs/>
          <w:noProof/>
          <w:lang w:eastAsia="ru-RU" w:bidi="ar-SA"/>
        </w:rPr>
        <w:t>Структура этих таблиц эквивалентна структуре таблицы,</w:t>
      </w:r>
      <w:r w:rsidR="00897942">
        <w:rPr>
          <w:bCs/>
          <w:iCs/>
          <w:noProof/>
          <w:lang w:eastAsia="ru-RU" w:bidi="ar-SA"/>
        </w:rPr>
        <w:t xml:space="preserve"> для которой определен триггер.</w:t>
      </w:r>
    </w:p>
    <w:p w14:paraId="116B4987" w14:textId="16B5B6AC" w:rsidR="006D5A40" w:rsidRPr="006D5A40" w:rsidRDefault="006D5A40" w:rsidP="00897942">
      <w:pPr>
        <w:pStyle w:val="af8"/>
        <w:rPr>
          <w:bCs/>
          <w:iCs/>
          <w:noProof/>
          <w:lang w:eastAsia="ru-RU" w:bidi="ar-SA"/>
        </w:rPr>
      </w:pPr>
      <w:r w:rsidRPr="006D5A40">
        <w:rPr>
          <w:bCs/>
          <w:iCs/>
          <w:noProof/>
          <w:lang w:eastAsia="ru-RU" w:bidi="ar-SA"/>
        </w:rPr>
        <w:t xml:space="preserve">Таблица deleted используется в том случае, если в инструкции CREATE TRIGGER указывается предложение DELETE или UPDATE, а если в этой инструкции указывается предложение INSERT или UPDATE, то используется таблица inserted. </w:t>
      </w:r>
    </w:p>
    <w:p w14:paraId="3494CF95" w14:textId="2BF91223" w:rsidR="006D5A40" w:rsidRPr="006D5A40" w:rsidRDefault="006D5A40" w:rsidP="00897942">
      <w:pPr>
        <w:pStyle w:val="af8"/>
        <w:rPr>
          <w:bCs/>
          <w:iCs/>
          <w:noProof/>
          <w:lang w:eastAsia="ru-RU" w:bidi="ar-SA"/>
        </w:rPr>
      </w:pPr>
      <w:r w:rsidRPr="006D5A40">
        <w:rPr>
          <w:bCs/>
          <w:iCs/>
          <w:noProof/>
          <w:lang w:eastAsia="ru-RU" w:bidi="ar-SA"/>
        </w:rPr>
        <w:t>Инструкция UPDATE рассматривается, как инструкция DELETE, за которой следует инструкция INSERT. Поэтому для каждой инструкции UPDATE, выполненной в действии триггера, создается как таблица de</w:t>
      </w:r>
      <w:r w:rsidR="00897942">
        <w:rPr>
          <w:bCs/>
          <w:iCs/>
          <w:noProof/>
          <w:lang w:eastAsia="ru-RU" w:bidi="ar-SA"/>
        </w:rPr>
        <w:t>leted, так и таблица inserted.</w:t>
      </w:r>
    </w:p>
    <w:p w14:paraId="0D7DEAA9" w14:textId="768D7961" w:rsidR="006D5A40" w:rsidRDefault="006D5A40" w:rsidP="00BB11A8">
      <w:pPr>
        <w:pStyle w:val="af8"/>
        <w:rPr>
          <w:bCs/>
          <w:iCs/>
          <w:noProof/>
          <w:lang w:eastAsia="ru-RU" w:bidi="ar-SA"/>
        </w:rPr>
      </w:pPr>
      <w:r w:rsidRPr="006D5A40">
        <w:rPr>
          <w:bCs/>
          <w:iCs/>
          <w:noProof/>
          <w:lang w:eastAsia="ru-RU" w:bidi="ar-SA"/>
        </w:rPr>
        <w:t>Таблицы inserted и deleted реализуются, испо</w:t>
      </w:r>
      <w:r w:rsidR="00897942">
        <w:rPr>
          <w:bCs/>
          <w:iCs/>
          <w:noProof/>
          <w:lang w:eastAsia="ru-RU" w:bidi="ar-SA"/>
        </w:rPr>
        <w:t>льзуя управление версиями строк</w:t>
      </w:r>
      <w:r w:rsidRPr="006D5A40">
        <w:rPr>
          <w:bCs/>
          <w:iCs/>
          <w:noProof/>
          <w:lang w:eastAsia="ru-RU" w:bidi="ar-SA"/>
        </w:rPr>
        <w:t xml:space="preserve">. Когда для таблицы с соответствующими триггерами выполняется </w:t>
      </w:r>
      <w:r w:rsidRPr="006D5A40">
        <w:rPr>
          <w:bCs/>
          <w:iCs/>
          <w:noProof/>
          <w:lang w:eastAsia="ru-RU" w:bidi="ar-SA"/>
        </w:rPr>
        <w:lastRenderedPageBreak/>
        <w:t>инструкция DML (INSERT, UPDATE или DELETE), для всех изменений в этой таблице всегда создаются версии строк. Когда триггеру требуется информация из таблицы deleted, он обращается к данным в хранилище версий строк. В случае таблицы inserted, триггер обращается к самым последним версиям строк.</w:t>
      </w:r>
    </w:p>
    <w:p w14:paraId="283C6411" w14:textId="2CBF6D79" w:rsidR="00BB11A8" w:rsidRDefault="00BB11A8" w:rsidP="00BB11A8">
      <w:pPr>
        <w:pStyle w:val="af8"/>
        <w:ind w:firstLine="0"/>
        <w:jc w:val="center"/>
        <w:rPr>
          <w:bCs/>
          <w:iCs/>
          <w:noProof/>
          <w:lang w:eastAsia="ru-RU" w:bidi="ar-SA"/>
        </w:rPr>
      </w:pPr>
      <w:r w:rsidRPr="00BB11A8">
        <w:rPr>
          <w:noProof/>
          <w:sz w:val="24"/>
          <w:lang w:eastAsia="ru-RU" w:bidi="ar-SA"/>
        </w:rPr>
        <w:drawing>
          <wp:inline distT="0" distB="0" distL="0" distR="0" wp14:anchorId="6C5DE7C8" wp14:editId="3F228725">
            <wp:extent cx="5422790" cy="2814359"/>
            <wp:effectExtent l="0" t="0" r="6985"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2575" cy="2824627"/>
                    </a:xfrm>
                    <a:prstGeom prst="rect">
                      <a:avLst/>
                    </a:prstGeom>
                  </pic:spPr>
                </pic:pic>
              </a:graphicData>
            </a:graphic>
          </wp:inline>
        </w:drawing>
      </w:r>
    </w:p>
    <w:p w14:paraId="46D77F37" w14:textId="727E3953" w:rsidR="00BB11A8" w:rsidRPr="00BB11A8" w:rsidRDefault="00BB11A8" w:rsidP="00BB11A8">
      <w:pPr>
        <w:pStyle w:val="af8"/>
        <w:ind w:firstLine="0"/>
        <w:jc w:val="center"/>
        <w:rPr>
          <w:bCs/>
          <w:iCs/>
          <w:noProof/>
          <w:sz w:val="24"/>
          <w:szCs w:val="24"/>
          <w:lang w:eastAsia="ru-RU" w:bidi="ar-SA"/>
        </w:rPr>
      </w:pPr>
      <w:r w:rsidRPr="00BB11A8">
        <w:rPr>
          <w:bCs/>
          <w:iCs/>
          <w:noProof/>
          <w:sz w:val="24"/>
          <w:szCs w:val="24"/>
          <w:lang w:eastAsia="ru-RU" w:bidi="ar-SA"/>
        </w:rPr>
        <w:t>Рис. 2.11 «Создание триггера на добавление водительских прав»</w:t>
      </w:r>
    </w:p>
    <w:p w14:paraId="6F6A1851" w14:textId="621C153B" w:rsidR="00BB11A8" w:rsidRDefault="00BB11A8" w:rsidP="00BB11A8">
      <w:pPr>
        <w:pStyle w:val="af8"/>
        <w:ind w:firstLine="709"/>
        <w:rPr>
          <w:bCs/>
          <w:iCs/>
          <w:noProof/>
          <w:lang w:eastAsia="ru-RU" w:bidi="ar-SA"/>
        </w:rPr>
      </w:pPr>
      <w:r>
        <w:rPr>
          <w:bCs/>
          <w:iCs/>
          <w:noProof/>
          <w:lang w:eastAsia="ru-RU" w:bidi="ar-SA"/>
        </w:rPr>
        <w:t xml:space="preserve">Данный триггер срабатывает на попытку добавления записи в таблицу </w:t>
      </w:r>
      <w:r w:rsidR="00B16C61">
        <w:rPr>
          <w:bCs/>
          <w:iCs/>
          <w:noProof/>
          <w:lang w:eastAsia="ru-RU" w:bidi="ar-SA"/>
        </w:rPr>
        <w:t>«</w:t>
      </w:r>
      <w:r>
        <w:rPr>
          <w:bCs/>
          <w:iCs/>
          <w:noProof/>
          <w:lang w:val="en-US" w:eastAsia="ru-RU" w:bidi="ar-SA"/>
        </w:rPr>
        <w:t>DrivingLicence</w:t>
      </w:r>
      <w:r w:rsidR="00B16C61">
        <w:rPr>
          <w:bCs/>
          <w:iCs/>
          <w:noProof/>
          <w:lang w:eastAsia="ru-RU" w:bidi="ar-SA"/>
        </w:rPr>
        <w:t>»</w:t>
      </w:r>
      <w:r>
        <w:rPr>
          <w:bCs/>
          <w:iCs/>
          <w:noProof/>
          <w:lang w:eastAsia="ru-RU" w:bidi="ar-SA"/>
        </w:rPr>
        <w:t xml:space="preserve">. Сначала </w:t>
      </w:r>
      <w:r w:rsidR="001B7081">
        <w:rPr>
          <w:bCs/>
          <w:iCs/>
          <w:noProof/>
          <w:lang w:eastAsia="ru-RU" w:bidi="ar-SA"/>
        </w:rPr>
        <w:t xml:space="preserve">при помощи </w:t>
      </w:r>
      <w:r w:rsidR="001B7081">
        <w:rPr>
          <w:bCs/>
          <w:iCs/>
          <w:noProof/>
          <w:lang w:val="en-US" w:eastAsia="ru-RU" w:bidi="ar-SA"/>
        </w:rPr>
        <w:t>IF</w:t>
      </w:r>
      <w:r w:rsidR="001B7081" w:rsidRPr="001B7081">
        <w:rPr>
          <w:bCs/>
          <w:iCs/>
          <w:noProof/>
          <w:lang w:eastAsia="ru-RU" w:bidi="ar-SA"/>
        </w:rPr>
        <w:t xml:space="preserve"> </w:t>
      </w:r>
      <w:r w:rsidR="001B7081">
        <w:rPr>
          <w:bCs/>
          <w:iCs/>
          <w:noProof/>
          <w:lang w:val="en-US" w:eastAsia="ru-RU" w:bidi="ar-SA"/>
        </w:rPr>
        <w:t>EXISTS</w:t>
      </w:r>
      <w:r w:rsidR="001B7081" w:rsidRPr="001B7081">
        <w:rPr>
          <w:bCs/>
          <w:iCs/>
          <w:noProof/>
          <w:lang w:eastAsia="ru-RU" w:bidi="ar-SA"/>
        </w:rPr>
        <w:t xml:space="preserve"> </w:t>
      </w:r>
      <w:r>
        <w:rPr>
          <w:bCs/>
          <w:iCs/>
          <w:noProof/>
          <w:lang w:eastAsia="ru-RU" w:bidi="ar-SA"/>
        </w:rPr>
        <w:t>идёт проверка на наличие у этого человека водительских прав</w:t>
      </w:r>
      <w:r w:rsidR="001B7081">
        <w:rPr>
          <w:bCs/>
          <w:iCs/>
          <w:noProof/>
          <w:lang w:eastAsia="ru-RU" w:bidi="ar-SA"/>
        </w:rPr>
        <w:t>. Е</w:t>
      </w:r>
      <w:r>
        <w:rPr>
          <w:bCs/>
          <w:iCs/>
          <w:noProof/>
          <w:lang w:eastAsia="ru-RU" w:bidi="ar-SA"/>
        </w:rPr>
        <w:t>сли у</w:t>
      </w:r>
      <w:r w:rsidR="001B7081">
        <w:rPr>
          <w:bCs/>
          <w:iCs/>
          <w:noProof/>
          <w:lang w:eastAsia="ru-RU" w:bidi="ar-SA"/>
        </w:rPr>
        <w:t xml:space="preserve"> этого человека уже есть водительское удостоверение</w:t>
      </w:r>
      <w:r>
        <w:rPr>
          <w:bCs/>
          <w:iCs/>
          <w:noProof/>
          <w:lang w:eastAsia="ru-RU" w:bidi="ar-SA"/>
        </w:rPr>
        <w:t>, он</w:t>
      </w:r>
      <w:r w:rsidR="001B7081">
        <w:rPr>
          <w:bCs/>
          <w:iCs/>
          <w:noProof/>
          <w:lang w:eastAsia="ru-RU" w:bidi="ar-SA"/>
        </w:rPr>
        <w:t>отменяет транзакцию</w:t>
      </w:r>
      <w:r>
        <w:rPr>
          <w:bCs/>
          <w:iCs/>
          <w:noProof/>
          <w:lang w:eastAsia="ru-RU" w:bidi="ar-SA"/>
        </w:rPr>
        <w:t xml:space="preserve">. </w:t>
      </w:r>
      <w:r w:rsidR="001B7081">
        <w:rPr>
          <w:bCs/>
          <w:iCs/>
          <w:noProof/>
          <w:lang w:eastAsia="ru-RU" w:bidi="ar-SA"/>
        </w:rPr>
        <w:t xml:space="preserve">В обратном случае, запись проходит, а так же триггер добавляет в таблицу </w:t>
      </w:r>
      <w:r w:rsidR="001B7081">
        <w:rPr>
          <w:bCs/>
          <w:iCs/>
          <w:noProof/>
          <w:lang w:val="en-US" w:eastAsia="ru-RU" w:bidi="ar-SA"/>
        </w:rPr>
        <w:t>LogHistory</w:t>
      </w:r>
      <w:r w:rsidR="001B7081">
        <w:rPr>
          <w:bCs/>
          <w:iCs/>
          <w:noProof/>
          <w:lang w:eastAsia="ru-RU" w:bidi="ar-SA"/>
        </w:rPr>
        <w:t>(История)</w:t>
      </w:r>
      <w:r w:rsidR="001B7081" w:rsidRPr="001B7081">
        <w:rPr>
          <w:bCs/>
          <w:iCs/>
          <w:noProof/>
          <w:lang w:eastAsia="ru-RU" w:bidi="ar-SA"/>
        </w:rPr>
        <w:t xml:space="preserve"> </w:t>
      </w:r>
      <w:r w:rsidR="001B7081">
        <w:rPr>
          <w:bCs/>
          <w:iCs/>
          <w:noProof/>
          <w:lang w:eastAsia="ru-RU" w:bidi="ar-SA"/>
        </w:rPr>
        <w:t xml:space="preserve">запись о том когда и кто, получил водительское удостоверение, и добавляет ему тег «Новичок» в таблице </w:t>
      </w:r>
      <w:r w:rsidR="001B7081">
        <w:rPr>
          <w:bCs/>
          <w:iCs/>
          <w:noProof/>
          <w:lang w:val="en-US" w:eastAsia="ru-RU" w:bidi="ar-SA"/>
        </w:rPr>
        <w:t>PersonTag</w:t>
      </w:r>
      <w:r w:rsidR="001B7081">
        <w:rPr>
          <w:bCs/>
          <w:iCs/>
          <w:noProof/>
          <w:lang w:eastAsia="ru-RU" w:bidi="ar-SA"/>
        </w:rPr>
        <w:t>.</w:t>
      </w:r>
    </w:p>
    <w:p w14:paraId="1404AE01" w14:textId="6570D3B3" w:rsidR="001B7081" w:rsidRDefault="001B7081" w:rsidP="001B7081">
      <w:pPr>
        <w:pStyle w:val="af8"/>
        <w:ind w:firstLine="0"/>
        <w:jc w:val="center"/>
        <w:rPr>
          <w:bCs/>
          <w:iCs/>
          <w:noProof/>
          <w:lang w:val="en-US" w:eastAsia="ru-RU" w:bidi="ar-SA"/>
        </w:rPr>
      </w:pPr>
      <w:r w:rsidRPr="00B16C61">
        <w:rPr>
          <w:noProof/>
          <w:sz w:val="24"/>
          <w:lang w:eastAsia="ru-RU" w:bidi="ar-SA"/>
        </w:rPr>
        <w:drawing>
          <wp:inline distT="0" distB="0" distL="0" distR="0" wp14:anchorId="030F254A" wp14:editId="2364E556">
            <wp:extent cx="4643562" cy="1481527"/>
            <wp:effectExtent l="0" t="0" r="508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8174" cy="1492570"/>
                    </a:xfrm>
                    <a:prstGeom prst="rect">
                      <a:avLst/>
                    </a:prstGeom>
                  </pic:spPr>
                </pic:pic>
              </a:graphicData>
            </a:graphic>
          </wp:inline>
        </w:drawing>
      </w:r>
    </w:p>
    <w:p w14:paraId="34766DF1" w14:textId="35FBD9C7" w:rsidR="001B7081" w:rsidRPr="00B16C61" w:rsidRDefault="001B7081" w:rsidP="001B7081">
      <w:pPr>
        <w:pStyle w:val="af8"/>
        <w:ind w:firstLine="0"/>
        <w:jc w:val="center"/>
        <w:rPr>
          <w:bCs/>
          <w:iCs/>
          <w:noProof/>
          <w:sz w:val="24"/>
          <w:lang w:eastAsia="ru-RU" w:bidi="ar-SA"/>
        </w:rPr>
      </w:pPr>
      <w:r w:rsidRPr="00B16C61">
        <w:rPr>
          <w:bCs/>
          <w:iCs/>
          <w:noProof/>
          <w:sz w:val="24"/>
          <w:lang w:eastAsia="ru-RU" w:bidi="ar-SA"/>
        </w:rPr>
        <w:t>Рис. 2.12 «Результат работы триггера»</w:t>
      </w:r>
    </w:p>
    <w:p w14:paraId="30EE990B" w14:textId="05E4A3C3" w:rsidR="00BB11A8" w:rsidRDefault="001B7081" w:rsidP="001B7081">
      <w:pPr>
        <w:pStyle w:val="af8"/>
        <w:ind w:firstLine="0"/>
        <w:jc w:val="center"/>
        <w:rPr>
          <w:bCs/>
          <w:iCs/>
          <w:noProof/>
          <w:lang w:eastAsia="ru-RU" w:bidi="ar-SA"/>
        </w:rPr>
      </w:pPr>
      <w:r w:rsidRPr="00B16C61">
        <w:rPr>
          <w:noProof/>
          <w:sz w:val="24"/>
          <w:lang w:eastAsia="ru-RU" w:bidi="ar-SA"/>
        </w:rPr>
        <w:lastRenderedPageBreak/>
        <w:drawing>
          <wp:inline distT="0" distB="0" distL="0" distR="0" wp14:anchorId="34FDD8E5" wp14:editId="78C3E3FA">
            <wp:extent cx="4277802" cy="4152598"/>
            <wp:effectExtent l="0" t="0" r="889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8364" cy="4201680"/>
                    </a:xfrm>
                    <a:prstGeom prst="rect">
                      <a:avLst/>
                    </a:prstGeom>
                  </pic:spPr>
                </pic:pic>
              </a:graphicData>
            </a:graphic>
          </wp:inline>
        </w:drawing>
      </w:r>
    </w:p>
    <w:p w14:paraId="2F6B165B" w14:textId="5A8AF568" w:rsidR="001B7081" w:rsidRPr="00B16C61" w:rsidRDefault="001B7081" w:rsidP="001B7081">
      <w:pPr>
        <w:pStyle w:val="af8"/>
        <w:ind w:firstLine="0"/>
        <w:jc w:val="center"/>
        <w:rPr>
          <w:bCs/>
          <w:iCs/>
          <w:noProof/>
          <w:sz w:val="24"/>
          <w:lang w:eastAsia="ru-RU" w:bidi="ar-SA"/>
        </w:rPr>
      </w:pPr>
      <w:r w:rsidRPr="00B16C61">
        <w:rPr>
          <w:bCs/>
          <w:iCs/>
          <w:noProof/>
          <w:sz w:val="24"/>
          <w:lang w:eastAsia="ru-RU" w:bidi="ar-SA"/>
        </w:rPr>
        <w:t>Р</w:t>
      </w:r>
      <w:r w:rsidR="00181AB3">
        <w:rPr>
          <w:bCs/>
          <w:iCs/>
          <w:noProof/>
          <w:sz w:val="24"/>
          <w:lang w:eastAsia="ru-RU" w:bidi="ar-SA"/>
        </w:rPr>
        <w:t>ис. 2.13</w:t>
      </w:r>
      <w:r w:rsidRPr="00B16C61">
        <w:rPr>
          <w:bCs/>
          <w:iCs/>
          <w:noProof/>
          <w:sz w:val="24"/>
          <w:lang w:eastAsia="ru-RU" w:bidi="ar-SA"/>
        </w:rPr>
        <w:t xml:space="preserve"> «</w:t>
      </w:r>
      <w:r w:rsidR="00B16C61" w:rsidRPr="00B16C61">
        <w:rPr>
          <w:bCs/>
          <w:iCs/>
          <w:noProof/>
          <w:sz w:val="24"/>
          <w:lang w:eastAsia="ru-RU" w:bidi="ar-SA"/>
        </w:rPr>
        <w:t>Создание триггера на обновление тэга</w:t>
      </w:r>
      <w:r w:rsidRPr="00B16C61">
        <w:rPr>
          <w:bCs/>
          <w:iCs/>
          <w:noProof/>
          <w:sz w:val="24"/>
          <w:lang w:eastAsia="ru-RU" w:bidi="ar-SA"/>
        </w:rPr>
        <w:t>»</w:t>
      </w:r>
    </w:p>
    <w:p w14:paraId="2335E3E9" w14:textId="1AA11A21" w:rsidR="00EB5378" w:rsidRDefault="00B16C61" w:rsidP="00B16C61">
      <w:pPr>
        <w:pStyle w:val="af8"/>
        <w:ind w:firstLine="709"/>
        <w:rPr>
          <w:bCs/>
          <w:iCs/>
          <w:noProof/>
          <w:lang w:eastAsia="ru-RU" w:bidi="ar-SA"/>
        </w:rPr>
      </w:pPr>
      <w:r>
        <w:rPr>
          <w:bCs/>
          <w:iCs/>
          <w:noProof/>
          <w:lang w:eastAsia="ru-RU" w:bidi="ar-SA"/>
        </w:rPr>
        <w:t>Данный триггер срабатывает на добавление записи в таблицу «</w:t>
      </w:r>
      <w:r>
        <w:rPr>
          <w:bCs/>
          <w:iCs/>
          <w:noProof/>
          <w:lang w:val="en-US" w:eastAsia="ru-RU" w:bidi="ar-SA"/>
        </w:rPr>
        <w:t>PersonTag</w:t>
      </w:r>
      <w:r>
        <w:rPr>
          <w:bCs/>
          <w:iCs/>
          <w:noProof/>
          <w:lang w:eastAsia="ru-RU" w:bidi="ar-SA"/>
        </w:rPr>
        <w:t xml:space="preserve">». Его функция заключается в том чтобы менять тег водителя с «Новичок» на «Опытный», если его стаж вождения больше 5 лет. Для этого я использовал цикл </w:t>
      </w:r>
      <w:r>
        <w:rPr>
          <w:bCs/>
          <w:iCs/>
          <w:noProof/>
          <w:lang w:val="en-US" w:eastAsia="ru-RU" w:bidi="ar-SA"/>
        </w:rPr>
        <w:t>WHILE</w:t>
      </w:r>
      <w:r>
        <w:rPr>
          <w:bCs/>
          <w:iCs/>
          <w:noProof/>
          <w:lang w:eastAsia="ru-RU" w:bidi="ar-SA"/>
        </w:rPr>
        <w:t>.</w:t>
      </w:r>
    </w:p>
    <w:p w14:paraId="31743416" w14:textId="43488FB3" w:rsidR="00A10039" w:rsidRDefault="00A10039" w:rsidP="00A10039">
      <w:pPr>
        <w:pStyle w:val="af8"/>
        <w:ind w:firstLine="0"/>
        <w:jc w:val="center"/>
        <w:rPr>
          <w:bCs/>
          <w:iCs/>
          <w:noProof/>
          <w:lang w:eastAsia="ru-RU" w:bidi="ar-SA"/>
        </w:rPr>
      </w:pPr>
      <w:r w:rsidRPr="00A10039">
        <w:rPr>
          <w:noProof/>
          <w:sz w:val="24"/>
          <w:lang w:eastAsia="ru-RU" w:bidi="ar-SA"/>
        </w:rPr>
        <w:drawing>
          <wp:inline distT="0" distB="0" distL="0" distR="0" wp14:anchorId="5373196B" wp14:editId="0F0F8549">
            <wp:extent cx="5208105" cy="2225252"/>
            <wp:effectExtent l="0" t="0" r="0"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2048" cy="2231210"/>
                    </a:xfrm>
                    <a:prstGeom prst="rect">
                      <a:avLst/>
                    </a:prstGeom>
                  </pic:spPr>
                </pic:pic>
              </a:graphicData>
            </a:graphic>
          </wp:inline>
        </w:drawing>
      </w:r>
    </w:p>
    <w:p w14:paraId="51BDADF4" w14:textId="39169CCA" w:rsidR="00A10039" w:rsidRPr="00A10039" w:rsidRDefault="00A10039" w:rsidP="00A10039">
      <w:pPr>
        <w:pStyle w:val="af8"/>
        <w:ind w:firstLine="0"/>
        <w:jc w:val="center"/>
        <w:rPr>
          <w:bCs/>
          <w:iCs/>
          <w:noProof/>
          <w:sz w:val="24"/>
          <w:lang w:eastAsia="ru-RU" w:bidi="ar-SA"/>
        </w:rPr>
      </w:pPr>
      <w:r w:rsidRPr="00A10039">
        <w:rPr>
          <w:bCs/>
          <w:iCs/>
          <w:noProof/>
          <w:sz w:val="24"/>
          <w:lang w:eastAsia="ru-RU" w:bidi="ar-SA"/>
        </w:rPr>
        <w:t>Рис. 2.14 «Создание триггера на добавление водителя»</w:t>
      </w:r>
    </w:p>
    <w:p w14:paraId="3389D257" w14:textId="359771D5" w:rsidR="00A10039" w:rsidRPr="00A10039" w:rsidRDefault="00A10039" w:rsidP="00A10039">
      <w:pPr>
        <w:pStyle w:val="af8"/>
        <w:ind w:firstLine="709"/>
        <w:rPr>
          <w:bCs/>
          <w:iCs/>
          <w:noProof/>
          <w:lang w:eastAsia="ru-RU" w:bidi="ar-SA"/>
        </w:rPr>
      </w:pPr>
      <w:r>
        <w:rPr>
          <w:bCs/>
          <w:iCs/>
          <w:noProof/>
          <w:lang w:eastAsia="ru-RU" w:bidi="ar-SA"/>
        </w:rPr>
        <w:t>Этот триггер срабатывает на добавление записи в таблицу «</w:t>
      </w:r>
      <w:r>
        <w:rPr>
          <w:bCs/>
          <w:iCs/>
          <w:noProof/>
          <w:lang w:val="en-US" w:eastAsia="ru-RU" w:bidi="ar-SA"/>
        </w:rPr>
        <w:t>Person</w:t>
      </w:r>
      <w:r>
        <w:rPr>
          <w:bCs/>
          <w:iCs/>
          <w:noProof/>
          <w:lang w:eastAsia="ru-RU" w:bidi="ar-SA"/>
        </w:rPr>
        <w:t>». Его функция заключается в проверке возраста вносимого в базу человека. В данном триггере используется функция «</w:t>
      </w:r>
      <w:r>
        <w:rPr>
          <w:bCs/>
          <w:iCs/>
          <w:noProof/>
          <w:lang w:val="en-US" w:eastAsia="ru-RU" w:bidi="ar-SA"/>
        </w:rPr>
        <w:t>PersonAge</w:t>
      </w:r>
      <w:r>
        <w:rPr>
          <w:bCs/>
          <w:iCs/>
          <w:noProof/>
          <w:lang w:eastAsia="ru-RU" w:bidi="ar-SA"/>
        </w:rPr>
        <w:t xml:space="preserve">» для подсчёта возраста. В случае </w:t>
      </w:r>
      <w:r>
        <w:rPr>
          <w:bCs/>
          <w:iCs/>
          <w:noProof/>
          <w:lang w:eastAsia="ru-RU" w:bidi="ar-SA"/>
        </w:rPr>
        <w:lastRenderedPageBreak/>
        <w:t>если возраст меньше 16 лет (минимальный возраст получения водительского удостоверения), триггер не даёт внести в базу запись.</w:t>
      </w:r>
    </w:p>
    <w:p w14:paraId="696EB28A" w14:textId="059AC4EA" w:rsidR="00F13B2C" w:rsidRDefault="00B16C61" w:rsidP="00F51B3E">
      <w:pPr>
        <w:pStyle w:val="af8"/>
      </w:pPr>
      <w:r>
        <w:t>На практике же</w:t>
      </w:r>
      <w:r w:rsidR="00F437DA">
        <w:t xml:space="preserve"> триггеры используются очень часто, так как они помогают предотвратить случайные или нену</w:t>
      </w:r>
      <w:r>
        <w:t>жные ошибки.</w:t>
      </w:r>
    </w:p>
    <w:p w14:paraId="1D80EE4C" w14:textId="77777777" w:rsidR="00F51B3E" w:rsidRPr="00F51B3E" w:rsidRDefault="00F51B3E" w:rsidP="000A2A09">
      <w:pPr>
        <w:pStyle w:val="af8"/>
        <w:ind w:left="709" w:firstLine="0"/>
      </w:pPr>
    </w:p>
    <w:p w14:paraId="2099D889" w14:textId="6CFE2D23" w:rsidR="00F13B2C" w:rsidRDefault="00F13B2C" w:rsidP="000A2A09">
      <w:pPr>
        <w:pStyle w:val="2"/>
        <w:numPr>
          <w:ilvl w:val="1"/>
          <w:numId w:val="38"/>
        </w:numPr>
        <w:spacing w:before="0" w:after="0" w:line="360" w:lineRule="auto"/>
        <w:ind w:left="709" w:firstLine="0"/>
        <w:rPr>
          <w:rFonts w:cs="Times New Roman"/>
          <w:bCs w:val="0"/>
          <w:szCs w:val="28"/>
        </w:rPr>
      </w:pPr>
      <w:bookmarkStart w:id="25" w:name="_Toc65659658"/>
      <w:r w:rsidRPr="00A42CE1">
        <w:rPr>
          <w:rFonts w:cs="Times New Roman"/>
          <w:bCs w:val="0"/>
          <w:szCs w:val="28"/>
        </w:rPr>
        <w:t xml:space="preserve">Создание </w:t>
      </w:r>
      <w:r w:rsidR="00F51B3E" w:rsidRPr="00F51B3E">
        <w:rPr>
          <w:rFonts w:cs="Times New Roman"/>
          <w:bCs w:val="0"/>
          <w:szCs w:val="28"/>
        </w:rPr>
        <w:t>хранимых процедур</w:t>
      </w:r>
      <w:bookmarkEnd w:id="25"/>
    </w:p>
    <w:p w14:paraId="6E167B84" w14:textId="77777777" w:rsidR="000A2A09" w:rsidRPr="000A2A09" w:rsidRDefault="000A2A09" w:rsidP="000A2A09">
      <w:pPr>
        <w:pStyle w:val="af8"/>
      </w:pPr>
    </w:p>
    <w:p w14:paraId="14B02873" w14:textId="1AEC0BBB" w:rsidR="00926465" w:rsidRDefault="00926465" w:rsidP="00926465">
      <w:pPr>
        <w:pStyle w:val="af8"/>
      </w:pPr>
      <w:r>
        <w:t>Хранимые процедуры используются для сохранения на сервере повторно используемого кода, например, Вы написали некий алгоритм, последовательный расчет или многошаговую SQL инструкцию, и чтобы каждый раз не выполнять все инструкции, входящие в данный алгоритм, Вы можете оформить его в виде хранимой процедуры. При этом, когда Вы создаете процедуру SQL, сервер компилирует код, а потом, при каждом запуске этой процедуры SQL сервер уже не будет повторно его компилировать.</w:t>
      </w:r>
    </w:p>
    <w:p w14:paraId="0E35DD06" w14:textId="42E38935" w:rsidR="00926465" w:rsidRDefault="00926465" w:rsidP="00926465">
      <w:pPr>
        <w:pStyle w:val="af8"/>
      </w:pPr>
      <w:r>
        <w:t xml:space="preserve">Для того чтобы запустить хранимую процедуру в SQL </w:t>
      </w:r>
      <w:proofErr w:type="spellStart"/>
      <w:r>
        <w:t>Server</w:t>
      </w:r>
      <w:proofErr w:type="spellEnd"/>
      <w:r>
        <w:t>, необходимо перед ее названием написать команду EXECUTE, также возможно сокращенное написание данной команды EXEC. Вызвать хранимую процедуру в инструкции SELECT, например, как функцию уже не получится, т.е. процедуры запускаются отдельно.</w:t>
      </w:r>
    </w:p>
    <w:p w14:paraId="457EFED7" w14:textId="4F6CFE77" w:rsidR="00926465" w:rsidRDefault="00926465" w:rsidP="00926465">
      <w:pPr>
        <w:pStyle w:val="af8"/>
      </w:pPr>
      <w:r>
        <w:t>В хранимых процедурах, в отличие от функций, уже можно выполнять операции модификации данных такие как: INSERT, UPDATE, DELETE. Также в процедурах можно использовать SQL инструкции практически любого типа, например, CREATE TABLE для создания таблиц или EXECUTE, т.е. вызов других процедур. Исключение составляет несколько типов инструкций таких как: создание или изменение функций, представлений, триггеров, создание схем и еще несколько других подобных инструкций, например, также нельзя в хранимой процедуре переключать контекст подключения к базе данных (USE).</w:t>
      </w:r>
    </w:p>
    <w:p w14:paraId="7C77916E" w14:textId="626ACDEB" w:rsidR="00926465" w:rsidRDefault="00926465" w:rsidP="00926465">
      <w:pPr>
        <w:pStyle w:val="af8"/>
      </w:pPr>
      <w:r>
        <w:t>Хранимая процедура может иметь входные параметры и выходные параметры, она может возвращать табличные данные, может не возвращать ничего, только выполнять заложенные в ней инструкции.</w:t>
      </w:r>
    </w:p>
    <w:p w14:paraId="1E30BCAE" w14:textId="121333A8" w:rsidR="00926465" w:rsidRDefault="00926465" w:rsidP="00926465">
      <w:pPr>
        <w:pStyle w:val="af8"/>
      </w:pPr>
      <w:r>
        <w:lastRenderedPageBreak/>
        <w:t>Хранимые процедуры очень полезны, они помогают нам автоматизировать или упростить многие операции, например, Вам постоянно требуется формировать различные сложные аналитические отчеты с использованием сводных таблиц, т.е. оператора PIVOT. Чтобы упростить формирование запросов с этим оператором (как Вы знаете, у PIVOT синтаксис достаточно сложен), Вы можете написать процедуру, которая будет Вам динамически формировать сводные отчеты, например, в материале «Динамический PIVOT в T-SQL» представлен пример реализации данной возможности в виде хранимой процедуры.</w:t>
      </w:r>
    </w:p>
    <w:p w14:paraId="2ABCD986" w14:textId="77777777" w:rsidR="000A4697" w:rsidRPr="000A4697" w:rsidRDefault="000A4697" w:rsidP="000A4697">
      <w:pPr>
        <w:pStyle w:val="af8"/>
      </w:pPr>
      <w:r w:rsidRPr="000A4697">
        <w:t>Преимущества хранимых процедур:</w:t>
      </w:r>
    </w:p>
    <w:p w14:paraId="29F1AC38" w14:textId="6B7A336F" w:rsidR="000A4697" w:rsidRPr="00D274EB" w:rsidRDefault="000A4697" w:rsidP="000A2A09">
      <w:pPr>
        <w:pStyle w:val="af8"/>
        <w:ind w:left="714" w:hanging="357"/>
      </w:pPr>
      <w:r w:rsidRPr="000A4697">
        <w:t>1.</w:t>
      </w:r>
      <w:r w:rsidRPr="000A4697">
        <w:tab/>
        <w:t>Снижение сетевого трафика между клиентами и сервером</w:t>
      </w:r>
      <w:r w:rsidR="00D274EB" w:rsidRPr="00D274EB">
        <w:t>;</w:t>
      </w:r>
    </w:p>
    <w:p w14:paraId="37689F36" w14:textId="5F9FEC9F" w:rsidR="000A4697" w:rsidRPr="00D274EB" w:rsidRDefault="000A4697" w:rsidP="000A2A09">
      <w:pPr>
        <w:pStyle w:val="af8"/>
        <w:ind w:left="714" w:hanging="357"/>
      </w:pPr>
      <w:r w:rsidRPr="00476001">
        <w:t>2.</w:t>
      </w:r>
      <w:r w:rsidRPr="00476001">
        <w:tab/>
        <w:t>Большая безопасность</w:t>
      </w:r>
      <w:r w:rsidR="00D274EB" w:rsidRPr="00D274EB">
        <w:t>;</w:t>
      </w:r>
    </w:p>
    <w:p w14:paraId="43B09D4E" w14:textId="664CA291" w:rsidR="000A4697" w:rsidRPr="00D274EB" w:rsidRDefault="000A4697" w:rsidP="000A2A09">
      <w:pPr>
        <w:pStyle w:val="af8"/>
        <w:ind w:left="714" w:hanging="357"/>
      </w:pPr>
      <w:r w:rsidRPr="00476001">
        <w:t>3.</w:t>
      </w:r>
      <w:r w:rsidRPr="00476001">
        <w:tab/>
        <w:t>Более легкое обслуживание</w:t>
      </w:r>
      <w:r w:rsidR="00D274EB" w:rsidRPr="00D274EB">
        <w:t>;</w:t>
      </w:r>
    </w:p>
    <w:p w14:paraId="304BC167" w14:textId="698F8623" w:rsidR="000A4697" w:rsidRPr="00476001" w:rsidRDefault="000A4697" w:rsidP="000A2A09">
      <w:pPr>
        <w:pStyle w:val="af8"/>
        <w:ind w:left="714" w:hanging="357"/>
      </w:pPr>
      <w:r w:rsidRPr="00476001">
        <w:t>4.</w:t>
      </w:r>
      <w:r w:rsidRPr="00476001">
        <w:tab/>
        <w:t>Повышение производительности.</w:t>
      </w:r>
    </w:p>
    <w:p w14:paraId="54C0DFF8" w14:textId="7FA16E53" w:rsidR="004C4EF3" w:rsidRDefault="00181AB3" w:rsidP="00181AB3">
      <w:pPr>
        <w:pStyle w:val="af8"/>
        <w:ind w:firstLine="0"/>
        <w:jc w:val="center"/>
      </w:pPr>
      <w:r w:rsidRPr="00181AB3">
        <w:rPr>
          <w:noProof/>
          <w:sz w:val="24"/>
          <w:lang w:eastAsia="ru-RU" w:bidi="ar-SA"/>
        </w:rPr>
        <w:drawing>
          <wp:inline distT="0" distB="0" distL="0" distR="0" wp14:anchorId="03323870" wp14:editId="27786D53">
            <wp:extent cx="5476875" cy="1845704"/>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7806" cy="1876348"/>
                    </a:xfrm>
                    <a:prstGeom prst="rect">
                      <a:avLst/>
                    </a:prstGeom>
                  </pic:spPr>
                </pic:pic>
              </a:graphicData>
            </a:graphic>
          </wp:inline>
        </w:drawing>
      </w:r>
    </w:p>
    <w:p w14:paraId="6F125605" w14:textId="064FBA1F" w:rsidR="00181AB3" w:rsidRPr="00181AB3" w:rsidRDefault="00181AB3" w:rsidP="00181AB3">
      <w:pPr>
        <w:pStyle w:val="af8"/>
        <w:ind w:firstLine="0"/>
        <w:jc w:val="center"/>
        <w:rPr>
          <w:sz w:val="24"/>
        </w:rPr>
      </w:pPr>
      <w:r w:rsidRPr="00181AB3">
        <w:rPr>
          <w:sz w:val="24"/>
        </w:rPr>
        <w:t>Рис. 2.14 «Создание процедуры которая выводит всех владельцев авто по заданной марке»</w:t>
      </w:r>
    </w:p>
    <w:p w14:paraId="7F7E05AD" w14:textId="2A259735" w:rsidR="004C4EF3" w:rsidRDefault="00181AB3" w:rsidP="00181AB3">
      <w:pPr>
        <w:pStyle w:val="af8"/>
        <w:ind w:firstLine="0"/>
        <w:jc w:val="center"/>
      </w:pPr>
      <w:r w:rsidRPr="00181AB3">
        <w:rPr>
          <w:noProof/>
          <w:sz w:val="24"/>
          <w:lang w:eastAsia="ru-RU" w:bidi="ar-SA"/>
        </w:rPr>
        <w:drawing>
          <wp:inline distT="0" distB="0" distL="0" distR="0" wp14:anchorId="49AC990E" wp14:editId="59F65014">
            <wp:extent cx="3248025" cy="23717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7689"/>
                    <a:stretch/>
                  </pic:blipFill>
                  <pic:spPr bwMode="auto">
                    <a:xfrm>
                      <a:off x="0" y="0"/>
                      <a:ext cx="3248025" cy="2371725"/>
                    </a:xfrm>
                    <a:prstGeom prst="rect">
                      <a:avLst/>
                    </a:prstGeom>
                    <a:ln>
                      <a:noFill/>
                    </a:ln>
                    <a:extLst>
                      <a:ext uri="{53640926-AAD7-44D8-BBD7-CCE9431645EC}">
                        <a14:shadowObscured xmlns:a14="http://schemas.microsoft.com/office/drawing/2010/main"/>
                      </a:ext>
                    </a:extLst>
                  </pic:spPr>
                </pic:pic>
              </a:graphicData>
            </a:graphic>
          </wp:inline>
        </w:drawing>
      </w:r>
    </w:p>
    <w:p w14:paraId="7F269A7A" w14:textId="5740BCDD" w:rsidR="00181AB3" w:rsidRPr="00181AB3" w:rsidRDefault="00181AB3" w:rsidP="00181AB3">
      <w:pPr>
        <w:pStyle w:val="af8"/>
        <w:ind w:firstLine="0"/>
        <w:jc w:val="center"/>
        <w:rPr>
          <w:sz w:val="24"/>
        </w:rPr>
      </w:pPr>
      <w:r w:rsidRPr="00181AB3">
        <w:rPr>
          <w:sz w:val="24"/>
        </w:rPr>
        <w:t xml:space="preserve">Рис. 2.15 «Результат работы процедуры по марке </w:t>
      </w:r>
      <w:r w:rsidRPr="00181AB3">
        <w:rPr>
          <w:sz w:val="24"/>
          <w:lang w:val="en-US"/>
        </w:rPr>
        <w:t>LEXUS</w:t>
      </w:r>
      <w:r w:rsidRPr="00181AB3">
        <w:rPr>
          <w:sz w:val="24"/>
        </w:rPr>
        <w:t>»</w:t>
      </w:r>
    </w:p>
    <w:p w14:paraId="644B9A1D" w14:textId="0E3824C7" w:rsidR="00C90D43" w:rsidRDefault="00181AB3" w:rsidP="00917A58">
      <w:pPr>
        <w:pStyle w:val="af8"/>
      </w:pPr>
      <w:r>
        <w:lastRenderedPageBreak/>
        <w:t xml:space="preserve">Данная процедура принимает значение (марку автомобиля) типа </w:t>
      </w:r>
      <w:r>
        <w:rPr>
          <w:lang w:val="en-US"/>
        </w:rPr>
        <w:t>NVARCHAR</w:t>
      </w:r>
      <w:r>
        <w:t>, и возвращает таблицу с ФИО владельцев автомобилей марки «</w:t>
      </w:r>
      <w:r>
        <w:rPr>
          <w:lang w:val="en-US"/>
        </w:rPr>
        <w:t>LEXUS</w:t>
      </w:r>
      <w:r>
        <w:t>»</w:t>
      </w:r>
    </w:p>
    <w:p w14:paraId="1AE7AF47" w14:textId="79D5D0B4" w:rsidR="00917A58" w:rsidRDefault="00917A58" w:rsidP="00917A58">
      <w:pPr>
        <w:pStyle w:val="af8"/>
        <w:ind w:firstLine="0"/>
        <w:jc w:val="center"/>
        <w:rPr>
          <w:sz w:val="24"/>
        </w:rPr>
      </w:pPr>
      <w:r>
        <w:rPr>
          <w:noProof/>
          <w:lang w:eastAsia="ru-RU" w:bidi="ar-SA"/>
        </w:rPr>
        <w:drawing>
          <wp:inline distT="0" distB="0" distL="0" distR="0" wp14:anchorId="66E70294" wp14:editId="5E77F2A6">
            <wp:extent cx="4229100" cy="3083719"/>
            <wp:effectExtent l="0" t="0" r="0" b="254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4284" cy="3094791"/>
                    </a:xfrm>
                    <a:prstGeom prst="rect">
                      <a:avLst/>
                    </a:prstGeom>
                  </pic:spPr>
                </pic:pic>
              </a:graphicData>
            </a:graphic>
          </wp:inline>
        </w:drawing>
      </w:r>
    </w:p>
    <w:p w14:paraId="1AB48433" w14:textId="3EC268BC" w:rsidR="00917A58" w:rsidRDefault="00917A58" w:rsidP="00917A58">
      <w:pPr>
        <w:pStyle w:val="af8"/>
        <w:ind w:firstLine="0"/>
        <w:jc w:val="center"/>
        <w:rPr>
          <w:sz w:val="24"/>
        </w:rPr>
      </w:pPr>
      <w:r>
        <w:rPr>
          <w:sz w:val="24"/>
        </w:rPr>
        <w:t>Рис. 2.16 «Создание процедуры на очищение истории»</w:t>
      </w:r>
    </w:p>
    <w:p w14:paraId="1EB79B0B" w14:textId="4956434B" w:rsidR="00917A58" w:rsidRDefault="00917A58" w:rsidP="00917A58">
      <w:pPr>
        <w:pStyle w:val="af8"/>
      </w:pPr>
      <w:r>
        <w:t>Данная процедура используется для очистки таблицы «</w:t>
      </w:r>
      <w:proofErr w:type="spellStart"/>
      <w:r>
        <w:rPr>
          <w:lang w:val="en-US"/>
        </w:rPr>
        <w:t>LogHistory</w:t>
      </w:r>
      <w:proofErr w:type="spellEnd"/>
      <w:r>
        <w:t>».</w:t>
      </w:r>
      <w:r w:rsidRPr="00917A58">
        <w:t xml:space="preserve"> </w:t>
      </w:r>
      <w:r>
        <w:t xml:space="preserve">Она </w:t>
      </w:r>
      <w:r w:rsidR="00156D5E">
        <w:t>смотрит на дату добавления, и удаляет все записи старее 1 года. Это позволяет освободить пространство на диске для уменьшения размера базы.</w:t>
      </w:r>
    </w:p>
    <w:p w14:paraId="0D6076B5" w14:textId="77777777" w:rsidR="00156D5E" w:rsidRPr="00917A58" w:rsidRDefault="00156D5E" w:rsidP="00917A58">
      <w:pPr>
        <w:pStyle w:val="af8"/>
      </w:pPr>
    </w:p>
    <w:p w14:paraId="0A973A0D" w14:textId="77DEA19D" w:rsidR="00181AB3" w:rsidRDefault="009B4C6D" w:rsidP="00D274EB">
      <w:pPr>
        <w:pStyle w:val="2"/>
        <w:numPr>
          <w:ilvl w:val="1"/>
          <w:numId w:val="38"/>
        </w:numPr>
        <w:spacing w:before="0" w:after="0"/>
        <w:ind w:left="709" w:firstLine="0"/>
      </w:pPr>
      <w:bookmarkStart w:id="26" w:name="_Toc65659659"/>
      <w:r>
        <w:t xml:space="preserve">Создание </w:t>
      </w:r>
      <w:r w:rsidRPr="009B4C6D">
        <w:t>пользовательских функций</w:t>
      </w:r>
      <w:bookmarkEnd w:id="26"/>
    </w:p>
    <w:p w14:paraId="32EAF0AF" w14:textId="77777777" w:rsidR="00D274EB" w:rsidRPr="00D274EB" w:rsidRDefault="00D274EB" w:rsidP="00D274EB">
      <w:pPr>
        <w:pStyle w:val="af8"/>
      </w:pPr>
    </w:p>
    <w:p w14:paraId="34485E77" w14:textId="712DF1A1" w:rsidR="00C90D43" w:rsidRDefault="00C90D43" w:rsidP="00D274EB">
      <w:pPr>
        <w:pStyle w:val="af8"/>
      </w:pPr>
      <w:r w:rsidRPr="00C90D43">
        <w:t xml:space="preserve">Аналогично функциям в языках программирования, определяемые пользователем функции </w:t>
      </w:r>
      <w:proofErr w:type="gramStart"/>
      <w:r w:rsidRPr="00C90D43">
        <w:t xml:space="preserve">SQL </w:t>
      </w:r>
      <w:proofErr w:type="spellStart"/>
      <w:r w:rsidRPr="00C90D43">
        <w:t>Server</w:t>
      </w:r>
      <w:proofErr w:type="spellEnd"/>
      <w:r w:rsidRPr="00C90D43">
        <w:t xml:space="preserve"> </w:t>
      </w:r>
      <w:proofErr w:type="gramEnd"/>
      <w:r w:rsidRPr="00C90D43">
        <w:t>представляют собой подпрограммы, которые принимают параметры, выполняют действие, например, сложные вычисления, и возвращают результат этого действия в виде значения. Возвращаемое значение может быть либо единичным скалярным значением, либо результирующим набором.</w:t>
      </w:r>
    </w:p>
    <w:p w14:paraId="7DEA35DF" w14:textId="18A29051" w:rsidR="00181AB3" w:rsidRDefault="00C90D43" w:rsidP="0035049E">
      <w:pPr>
        <w:pStyle w:val="af8"/>
      </w:pPr>
      <w:r w:rsidRPr="00C90D43">
        <w:t>Типы функций</w:t>
      </w:r>
      <w:r>
        <w:t>:</w:t>
      </w:r>
    </w:p>
    <w:p w14:paraId="2F872E19" w14:textId="0E267840" w:rsidR="00C90D43" w:rsidRDefault="00C90D43" w:rsidP="00B87C4E">
      <w:pPr>
        <w:pStyle w:val="af8"/>
        <w:numPr>
          <w:ilvl w:val="0"/>
          <w:numId w:val="40"/>
        </w:numPr>
        <w:ind w:left="714" w:hanging="357"/>
      </w:pPr>
      <w:r>
        <w:t>Скалярная функция</w:t>
      </w:r>
      <w:r w:rsidR="00B87C4E">
        <w:t>- возвращае</w:t>
      </w:r>
      <w:r>
        <w:t xml:space="preserve">т одно значение типа данных, заданного в предложении RETURNS. Для встроенной скалярной функции возвращаемое скалярное значение является результатом одной </w:t>
      </w:r>
      <w:r>
        <w:lastRenderedPageBreak/>
        <w:t xml:space="preserve">инструкции. Скалярная функция из нескольких инструкций имеет текст может содержать последовательность инструкций </w:t>
      </w:r>
      <w:proofErr w:type="spellStart"/>
      <w:r>
        <w:t>Transact</w:t>
      </w:r>
      <w:proofErr w:type="spellEnd"/>
      <w:r>
        <w:t>-SQL, возвращающих одно значение. Такие функции могут возвраща</w:t>
      </w:r>
      <w:r w:rsidR="00B87C4E">
        <w:t xml:space="preserve">ть любые типы данных, кроме TEXT, </w:t>
      </w:r>
      <w:r w:rsidR="00B87C4E">
        <w:rPr>
          <w:lang w:val="en-US"/>
        </w:rPr>
        <w:t>NTEXT</w:t>
      </w:r>
      <w:r w:rsidR="00B87C4E">
        <w:t xml:space="preserve">, </w:t>
      </w:r>
      <w:r w:rsidR="00B87C4E">
        <w:rPr>
          <w:lang w:val="en-US"/>
        </w:rPr>
        <w:t>IMAGE</w:t>
      </w:r>
      <w:r w:rsidR="00B87C4E">
        <w:t xml:space="preserve">, </w:t>
      </w:r>
      <w:r w:rsidR="00B87C4E">
        <w:rPr>
          <w:lang w:val="en-US"/>
        </w:rPr>
        <w:t>CURSOR</w:t>
      </w:r>
      <w:r w:rsidR="00B87C4E">
        <w:t xml:space="preserve"> и </w:t>
      </w:r>
      <w:r w:rsidR="00B87C4E">
        <w:rPr>
          <w:lang w:val="en-US"/>
        </w:rPr>
        <w:t>TIMESTAMP</w:t>
      </w:r>
      <w:r>
        <w:t>.</w:t>
      </w:r>
    </w:p>
    <w:p w14:paraId="2667042B" w14:textId="4A11707C" w:rsidR="00B87C4E" w:rsidRDefault="00B87C4E" w:rsidP="00B87C4E">
      <w:pPr>
        <w:pStyle w:val="af8"/>
        <w:numPr>
          <w:ilvl w:val="0"/>
          <w:numId w:val="40"/>
        </w:numPr>
        <w:ind w:left="714" w:hanging="357"/>
      </w:pPr>
      <w:r>
        <w:t xml:space="preserve">Функции с табличными значениями - возвращают данные типа </w:t>
      </w:r>
      <w:r>
        <w:rPr>
          <w:lang w:val="en-US"/>
        </w:rPr>
        <w:t>TABLE</w:t>
      </w:r>
      <w:r>
        <w:t>. Встроенная функция с табличным значением не имеет текста, таблица является результирующим набором одной инструкции.</w:t>
      </w:r>
    </w:p>
    <w:p w14:paraId="48A65947" w14:textId="71781B66" w:rsidR="00B60731" w:rsidRDefault="00B87C4E" w:rsidP="00B60731">
      <w:pPr>
        <w:pStyle w:val="af8"/>
        <w:numPr>
          <w:ilvl w:val="0"/>
          <w:numId w:val="40"/>
        </w:numPr>
        <w:ind w:left="714" w:hanging="357"/>
      </w:pPr>
      <w:r>
        <w:t>Системные функции</w:t>
      </w:r>
      <w:r w:rsidRPr="00B87C4E">
        <w:t xml:space="preserve"> </w:t>
      </w:r>
      <w:r>
        <w:t>–</w:t>
      </w:r>
      <w:r w:rsidRPr="00B87C4E">
        <w:t xml:space="preserve"> </w:t>
      </w:r>
      <w:r>
        <w:t>нужны для выполнения различных операций. Их нельзя изменить.</w:t>
      </w:r>
    </w:p>
    <w:p w14:paraId="0E72B9AF" w14:textId="1F71726C" w:rsidR="00181AB3" w:rsidRDefault="00B60731" w:rsidP="00B60731">
      <w:pPr>
        <w:pStyle w:val="af8"/>
        <w:ind w:firstLine="0"/>
        <w:jc w:val="center"/>
      </w:pPr>
      <w:r w:rsidRPr="00B60731">
        <w:rPr>
          <w:noProof/>
          <w:sz w:val="24"/>
          <w:lang w:eastAsia="ru-RU" w:bidi="ar-SA"/>
        </w:rPr>
        <w:drawing>
          <wp:inline distT="0" distB="0" distL="0" distR="0" wp14:anchorId="4988CD2E" wp14:editId="501C9535">
            <wp:extent cx="5691780" cy="184785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1907" cy="1857631"/>
                    </a:xfrm>
                    <a:prstGeom prst="rect">
                      <a:avLst/>
                    </a:prstGeom>
                  </pic:spPr>
                </pic:pic>
              </a:graphicData>
            </a:graphic>
          </wp:inline>
        </w:drawing>
      </w:r>
    </w:p>
    <w:p w14:paraId="520BE946" w14:textId="74E58B58" w:rsidR="003912DC" w:rsidRDefault="00B60731" w:rsidP="003912DC">
      <w:pPr>
        <w:pStyle w:val="af8"/>
        <w:ind w:firstLine="0"/>
        <w:jc w:val="center"/>
        <w:rPr>
          <w:sz w:val="24"/>
        </w:rPr>
      </w:pPr>
      <w:r w:rsidRPr="00B60731">
        <w:rPr>
          <w:sz w:val="24"/>
        </w:rPr>
        <w:t>Рис. 2.16 «</w:t>
      </w:r>
      <w:r w:rsidR="003912DC">
        <w:rPr>
          <w:sz w:val="24"/>
        </w:rPr>
        <w:t>Создание функции разницы лет</w:t>
      </w:r>
      <w:r w:rsidRPr="00B60731">
        <w:rPr>
          <w:sz w:val="24"/>
        </w:rPr>
        <w:t>»</w:t>
      </w:r>
    </w:p>
    <w:p w14:paraId="1A2F5E24" w14:textId="0E4FDD84" w:rsidR="003912DC" w:rsidRPr="003912DC" w:rsidRDefault="003912DC" w:rsidP="003912DC">
      <w:pPr>
        <w:pStyle w:val="af8"/>
      </w:pPr>
      <w:r>
        <w:t>Данная функция может использоваться, для подсчёта разницы даты в годах, между текущим временем и принимаемым значением даты</w:t>
      </w:r>
    </w:p>
    <w:p w14:paraId="48AC3888" w14:textId="49F4DDA1" w:rsidR="00181AB3" w:rsidRPr="003912DC" w:rsidRDefault="00A10039" w:rsidP="00A10039">
      <w:pPr>
        <w:pStyle w:val="af8"/>
        <w:ind w:firstLine="0"/>
        <w:jc w:val="center"/>
      </w:pPr>
      <w:r w:rsidRPr="00A10039">
        <w:rPr>
          <w:noProof/>
          <w:sz w:val="24"/>
          <w:lang w:eastAsia="ru-RU" w:bidi="ar-SA"/>
        </w:rPr>
        <w:drawing>
          <wp:inline distT="0" distB="0" distL="0" distR="0" wp14:anchorId="0A4E7D50" wp14:editId="6920DE24">
            <wp:extent cx="5604347" cy="1952625"/>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1734" cy="1962167"/>
                    </a:xfrm>
                    <a:prstGeom prst="rect">
                      <a:avLst/>
                    </a:prstGeom>
                  </pic:spPr>
                </pic:pic>
              </a:graphicData>
            </a:graphic>
          </wp:inline>
        </w:drawing>
      </w:r>
    </w:p>
    <w:p w14:paraId="51E736AA" w14:textId="5E53BB6F" w:rsidR="00A10039" w:rsidRPr="00A10039" w:rsidRDefault="00A10039" w:rsidP="00A10039">
      <w:pPr>
        <w:pStyle w:val="af8"/>
        <w:ind w:firstLine="0"/>
        <w:jc w:val="center"/>
        <w:rPr>
          <w:sz w:val="24"/>
        </w:rPr>
      </w:pPr>
      <w:r>
        <w:rPr>
          <w:sz w:val="24"/>
        </w:rPr>
        <w:t xml:space="preserve">Рис. 2.17 «Создание </w:t>
      </w:r>
      <w:r w:rsidR="003912DC">
        <w:rPr>
          <w:sz w:val="24"/>
        </w:rPr>
        <w:t xml:space="preserve">функции </w:t>
      </w:r>
      <w:r>
        <w:rPr>
          <w:sz w:val="24"/>
        </w:rPr>
        <w:t>для подсчёта водительского стажа»</w:t>
      </w:r>
    </w:p>
    <w:p w14:paraId="45348959" w14:textId="2B542586" w:rsidR="00181AB3" w:rsidRPr="00F13B2C" w:rsidRDefault="00A10039" w:rsidP="000A4697">
      <w:pPr>
        <w:pStyle w:val="af8"/>
      </w:pPr>
      <w:r>
        <w:t>Данная функция используется для подсчёта водительского стажа в годах.</w:t>
      </w:r>
    </w:p>
    <w:p w14:paraId="4A5717EB" w14:textId="00EB9640" w:rsidR="004F32D7" w:rsidRDefault="00FD4EE5" w:rsidP="00210DEE">
      <w:pPr>
        <w:pStyle w:val="1"/>
        <w:spacing w:before="0"/>
        <w:ind w:left="709"/>
        <w:rPr>
          <w:rFonts w:ascii="Times New Roman" w:hAnsi="Times New Roman" w:cs="Times New Roman"/>
          <w:b w:val="0"/>
          <w:color w:val="auto"/>
        </w:rPr>
      </w:pPr>
      <w:r>
        <w:rPr>
          <w:color w:val="000000"/>
          <w:lang w:eastAsia="ru-RU"/>
        </w:rPr>
        <w:br w:type="page"/>
      </w:r>
      <w:bookmarkStart w:id="27" w:name="_Toc65659660"/>
      <w:r w:rsidR="00AD2FBF" w:rsidRPr="00D274EB">
        <w:rPr>
          <w:rFonts w:ascii="Times New Roman" w:hAnsi="Times New Roman" w:cs="Times New Roman"/>
          <w:b w:val="0"/>
          <w:color w:val="auto"/>
        </w:rPr>
        <w:lastRenderedPageBreak/>
        <w:t>ЗАКЛЮЧЕНИЕ</w:t>
      </w:r>
      <w:bookmarkEnd w:id="27"/>
    </w:p>
    <w:p w14:paraId="68EFB7A4" w14:textId="77777777" w:rsidR="00D274EB" w:rsidRPr="00D274EB" w:rsidRDefault="00D274EB" w:rsidP="00D274EB">
      <w:pPr>
        <w:pStyle w:val="af8"/>
      </w:pPr>
    </w:p>
    <w:p w14:paraId="46BE97B0" w14:textId="5C6F9D63" w:rsidR="00181310" w:rsidRPr="00403718" w:rsidRDefault="00181310" w:rsidP="00181310">
      <w:pPr>
        <w:pStyle w:val="af8"/>
      </w:pPr>
      <w:r w:rsidRPr="00403718">
        <w:t>В ходе выполнения курсового проекта</w:t>
      </w:r>
      <w:r>
        <w:t xml:space="preserve"> были закреплены полученные знания и выполнены все поставленные задачи.</w:t>
      </w:r>
      <w:r w:rsidRPr="00403718">
        <w:t xml:space="preserve"> </w:t>
      </w:r>
      <w:r>
        <w:t xml:space="preserve">В данной работе была создана </w:t>
      </w:r>
      <w:r w:rsidRPr="00403718">
        <w:t>база данных</w:t>
      </w:r>
      <w:r>
        <w:t xml:space="preserve"> для </w:t>
      </w:r>
      <w:r w:rsidR="00B87C4E">
        <w:rPr>
          <w:bCs/>
          <w:spacing w:val="-3"/>
        </w:rPr>
        <w:t>информационно-поисковой системы для ГИБДД</w:t>
      </w:r>
      <w:r w:rsidRPr="00403718">
        <w:rPr>
          <w:bCs/>
          <w:spacing w:val="-3"/>
        </w:rPr>
        <w:t>,</w:t>
      </w:r>
      <w:r>
        <w:rPr>
          <w:bCs/>
          <w:spacing w:val="-3"/>
        </w:rPr>
        <w:t xml:space="preserve"> которая значительно упрощает работу с данными, </w:t>
      </w:r>
      <w:r w:rsidRPr="00403718">
        <w:t>помогае</w:t>
      </w:r>
      <w:r w:rsidR="00B87C4E">
        <w:t>т в ведении учёта информации об участниках дорожного движения, транспортных средствах, водительских удостоверений</w:t>
      </w:r>
      <w:r>
        <w:t xml:space="preserve"> с целью</w:t>
      </w:r>
      <w:r w:rsidRPr="00403718">
        <w:t xml:space="preserve"> оптимизации рабочего времени, </w:t>
      </w:r>
      <w:r w:rsidR="00B87C4E">
        <w:t>быстрого поиска нужно</w:t>
      </w:r>
      <w:r w:rsidR="00DA741A">
        <w:t>го</w:t>
      </w:r>
      <w:r w:rsidR="00B87C4E">
        <w:t xml:space="preserve"> человека или транспортного средства по одному из атрибутов: ФИО владельца, государственный номер транспортного средства, номер водительского удостоверения.</w:t>
      </w:r>
    </w:p>
    <w:p w14:paraId="18CE06B1" w14:textId="77777777" w:rsidR="00181310" w:rsidRDefault="00181310" w:rsidP="00181310">
      <w:pPr>
        <w:pStyle w:val="af8"/>
      </w:pPr>
      <w:r w:rsidRPr="00403718">
        <w:t>В базе данных сведения из каждого источника сохраняются в отдельной таблице. При работе с данными из нескольких таблиц устанавливаются связи между таблицами. Для поиска и отбора данных, удовлетворяющих определённым условиям, создаётся запрос. Запросы также позволяют обновить или удалить одновременно несколько записей, выполнить встроенные и специальные сообщения.</w:t>
      </w:r>
    </w:p>
    <w:p w14:paraId="32E38047" w14:textId="140D5DB7" w:rsidR="00181310" w:rsidRDefault="00181310" w:rsidP="00181310">
      <w:pPr>
        <w:pStyle w:val="af8"/>
      </w:pPr>
      <w:r>
        <w:t>Применение разработанной базы данных позволит упрост</w:t>
      </w:r>
      <w:r w:rsidR="00B87C4E">
        <w:t>ить труд персонала,</w:t>
      </w:r>
      <w:r>
        <w:t xml:space="preserve"> а также найт</w:t>
      </w:r>
      <w:r w:rsidR="00B87C4E">
        <w:t>и любую интересующую информацию.</w:t>
      </w:r>
    </w:p>
    <w:p w14:paraId="5CBD04AC" w14:textId="5039F6B9" w:rsidR="00181310" w:rsidRDefault="00181310" w:rsidP="00181310">
      <w:pPr>
        <w:pStyle w:val="af8"/>
      </w:pPr>
      <w:r>
        <w:t xml:space="preserve">Для </w:t>
      </w:r>
      <w:r w:rsidR="00B87C4E">
        <w:t xml:space="preserve">разработки базы данных </w:t>
      </w:r>
      <w:r>
        <w:t>и</w:t>
      </w:r>
      <w:r w:rsidR="0013619D">
        <w:t>спользовалась система управления базами</w:t>
      </w:r>
      <w:r>
        <w:t xml:space="preserve"> данных </w:t>
      </w:r>
      <w:r>
        <w:rPr>
          <w:lang w:val="en-US"/>
        </w:rPr>
        <w:t>MS</w:t>
      </w:r>
      <w:r w:rsidRPr="00166143">
        <w:t xml:space="preserve"> </w:t>
      </w:r>
      <w:r>
        <w:rPr>
          <w:lang w:val="en-US"/>
        </w:rPr>
        <w:t>SQL</w:t>
      </w:r>
      <w:r w:rsidR="0013619D">
        <w:t xml:space="preserve"> 2019</w:t>
      </w:r>
      <w:r>
        <w:t>.</w:t>
      </w:r>
    </w:p>
    <w:p w14:paraId="5A69355E" w14:textId="77777777" w:rsidR="00181310" w:rsidRDefault="00181310" w:rsidP="00181310">
      <w:pPr>
        <w:pStyle w:val="af8"/>
      </w:pPr>
      <w:r>
        <w:t>В работе применялись знания, полученные за время обучения и информация из дополнительных источников.</w:t>
      </w:r>
    </w:p>
    <w:p w14:paraId="11312CCB" w14:textId="670487E9" w:rsidR="00181310" w:rsidRPr="00166143" w:rsidRDefault="00181310" w:rsidP="00181310">
      <w:pPr>
        <w:pStyle w:val="af8"/>
      </w:pPr>
      <w:r>
        <w:t>Готовый продукт обеспечивает эффективность хранения и обработку данных, что является очень важной составляющей работы автоматизир</w:t>
      </w:r>
      <w:r w:rsidR="0013619D">
        <w:t>ованной информационно-поисковой системы</w:t>
      </w:r>
      <w:r>
        <w:t xml:space="preserve">. База данных может быть расширена и дополнена новыми данными, таблицами и запросами. </w:t>
      </w:r>
    </w:p>
    <w:p w14:paraId="24928B22" w14:textId="3225777C" w:rsidR="00181310" w:rsidRPr="00181310" w:rsidRDefault="00181310" w:rsidP="00181310">
      <w:pPr>
        <w:spacing w:after="200" w:line="276" w:lineRule="auto"/>
        <w:rPr>
          <w:color w:val="000000"/>
          <w:sz w:val="28"/>
          <w:szCs w:val="28"/>
          <w:lang w:eastAsia="ru-RU"/>
        </w:rPr>
      </w:pPr>
      <w:r>
        <w:rPr>
          <w:szCs w:val="28"/>
        </w:rPr>
        <w:br w:type="page"/>
      </w:r>
    </w:p>
    <w:p w14:paraId="35492A68" w14:textId="3092F871" w:rsidR="004C42CC" w:rsidRDefault="005F4ED7" w:rsidP="00DA741A">
      <w:pPr>
        <w:pStyle w:val="1"/>
        <w:spacing w:before="0" w:line="360" w:lineRule="auto"/>
        <w:ind w:left="709"/>
        <w:rPr>
          <w:rFonts w:ascii="Times New Roman" w:hAnsi="Times New Roman" w:cs="Times New Roman"/>
          <w:b w:val="0"/>
          <w:color w:val="000000" w:themeColor="text1"/>
        </w:rPr>
      </w:pPr>
      <w:bookmarkStart w:id="28" w:name="_Toc65659661"/>
      <w:r w:rsidRPr="00FE28DA">
        <w:rPr>
          <w:rFonts w:ascii="Times New Roman" w:hAnsi="Times New Roman" w:cs="Times New Roman"/>
          <w:b w:val="0"/>
          <w:color w:val="000000" w:themeColor="text1"/>
        </w:rPr>
        <w:lastRenderedPageBreak/>
        <w:t>СПИСОК ЛИТЕРАТУРЫ</w:t>
      </w:r>
      <w:bookmarkEnd w:id="28"/>
    </w:p>
    <w:p w14:paraId="1151D8CD" w14:textId="77777777" w:rsidR="00A6420B" w:rsidRPr="00A6420B" w:rsidRDefault="00A6420B" w:rsidP="00636648">
      <w:pPr>
        <w:pStyle w:val="af8"/>
      </w:pPr>
    </w:p>
    <w:p w14:paraId="3F484683" w14:textId="2D2BD530" w:rsidR="00636648" w:rsidRPr="00636648" w:rsidRDefault="00636648" w:rsidP="00636648">
      <w:pPr>
        <w:pStyle w:val="af8"/>
        <w:numPr>
          <w:ilvl w:val="0"/>
          <w:numId w:val="42"/>
        </w:numPr>
        <w:ind w:left="714" w:hanging="357"/>
        <w:rPr>
          <w:lang w:eastAsia="ru-RU"/>
        </w:rPr>
      </w:pPr>
      <w:proofErr w:type="spellStart"/>
      <w:r w:rsidRPr="00636648">
        <w:rPr>
          <w:lang w:eastAsia="ru-RU"/>
        </w:rPr>
        <w:t>Капрова</w:t>
      </w:r>
      <w:proofErr w:type="spellEnd"/>
      <w:r w:rsidRPr="00636648">
        <w:rPr>
          <w:lang w:eastAsia="ru-RU"/>
        </w:rPr>
        <w:t xml:space="preserve"> Т. С. Базы данных: модели</w:t>
      </w:r>
      <w:r w:rsidR="006B620B">
        <w:rPr>
          <w:lang w:eastAsia="ru-RU"/>
        </w:rPr>
        <w:t xml:space="preserve">, разработка, реализация / </w:t>
      </w:r>
      <w:proofErr w:type="spellStart"/>
      <w:r w:rsidR="006B620B">
        <w:rPr>
          <w:lang w:eastAsia="ru-RU"/>
        </w:rPr>
        <w:t>Капрова</w:t>
      </w:r>
      <w:proofErr w:type="spellEnd"/>
      <w:r w:rsidR="006B620B">
        <w:rPr>
          <w:lang w:eastAsia="ru-RU"/>
        </w:rPr>
        <w:t xml:space="preserve"> Т. С. – СПб</w:t>
      </w:r>
      <w:r>
        <w:rPr>
          <w:lang w:eastAsia="ru-RU"/>
        </w:rPr>
        <w:t>: издательство «Экзамен», 2016</w:t>
      </w:r>
      <w:r w:rsidR="006B620B">
        <w:rPr>
          <w:lang w:eastAsia="ru-RU"/>
        </w:rPr>
        <w:t xml:space="preserve"> – 304 с.</w:t>
      </w:r>
    </w:p>
    <w:p w14:paraId="52C5D7E5" w14:textId="03933479" w:rsidR="00636648" w:rsidRPr="00636648" w:rsidRDefault="00636648" w:rsidP="006B620B">
      <w:pPr>
        <w:pStyle w:val="af8"/>
        <w:numPr>
          <w:ilvl w:val="0"/>
          <w:numId w:val="42"/>
        </w:numPr>
        <w:ind w:left="714" w:hanging="357"/>
        <w:rPr>
          <w:lang w:eastAsia="ru-RU"/>
        </w:rPr>
      </w:pPr>
      <w:proofErr w:type="spellStart"/>
      <w:r w:rsidRPr="00636648">
        <w:rPr>
          <w:lang w:eastAsia="ru-RU"/>
        </w:rPr>
        <w:t>Лазицкас</w:t>
      </w:r>
      <w:proofErr w:type="spellEnd"/>
      <w:r w:rsidRPr="00636648">
        <w:rPr>
          <w:lang w:eastAsia="ru-RU"/>
        </w:rPr>
        <w:t xml:space="preserve"> Е. А. Базы данных и с</w:t>
      </w:r>
      <w:r w:rsidR="006B620B">
        <w:rPr>
          <w:lang w:eastAsia="ru-RU"/>
        </w:rPr>
        <w:t xml:space="preserve">истемы управления базами данных / </w:t>
      </w:r>
      <w:proofErr w:type="spellStart"/>
      <w:r w:rsidR="006B620B" w:rsidRPr="006B620B">
        <w:rPr>
          <w:lang w:eastAsia="ru-RU"/>
        </w:rPr>
        <w:t>Зигумёникова</w:t>
      </w:r>
      <w:proofErr w:type="spellEnd"/>
      <w:r w:rsidR="006B620B" w:rsidRPr="006B620B">
        <w:rPr>
          <w:lang w:eastAsia="ru-RU"/>
        </w:rPr>
        <w:t xml:space="preserve"> И.</w:t>
      </w:r>
      <w:r w:rsidR="006B620B">
        <w:rPr>
          <w:lang w:eastAsia="ru-RU"/>
        </w:rPr>
        <w:t xml:space="preserve"> </w:t>
      </w:r>
      <w:r w:rsidR="006B620B" w:rsidRPr="006B620B">
        <w:rPr>
          <w:lang w:eastAsia="ru-RU"/>
        </w:rPr>
        <w:t>Н</w:t>
      </w:r>
      <w:r w:rsidR="006B620B">
        <w:rPr>
          <w:lang w:eastAsia="ru-RU"/>
        </w:rPr>
        <w:t>.</w:t>
      </w:r>
      <w:r w:rsidR="006B620B" w:rsidRPr="006B620B">
        <w:rPr>
          <w:lang w:eastAsia="ru-RU"/>
        </w:rPr>
        <w:t xml:space="preserve">, </w:t>
      </w:r>
      <w:proofErr w:type="spellStart"/>
      <w:r w:rsidR="006B620B" w:rsidRPr="006B620B">
        <w:rPr>
          <w:lang w:eastAsia="ru-RU"/>
        </w:rPr>
        <w:t>Гилевский</w:t>
      </w:r>
      <w:proofErr w:type="spellEnd"/>
      <w:r w:rsidR="006B620B" w:rsidRPr="006B620B">
        <w:rPr>
          <w:lang w:eastAsia="ru-RU"/>
        </w:rPr>
        <w:t xml:space="preserve"> П.</w:t>
      </w:r>
      <w:r w:rsidR="006B620B">
        <w:rPr>
          <w:lang w:eastAsia="ru-RU"/>
        </w:rPr>
        <w:t xml:space="preserve"> </w:t>
      </w:r>
      <w:r w:rsidR="006B620B" w:rsidRPr="006B620B">
        <w:rPr>
          <w:lang w:eastAsia="ru-RU"/>
        </w:rPr>
        <w:t>Г</w:t>
      </w:r>
      <w:r w:rsidRPr="00636648">
        <w:rPr>
          <w:lang w:eastAsia="ru-RU"/>
        </w:rPr>
        <w:t xml:space="preserve"> – М</w:t>
      </w:r>
      <w:r w:rsidR="006B620B">
        <w:rPr>
          <w:lang w:eastAsia="ru-RU"/>
        </w:rPr>
        <w:t>осква</w:t>
      </w:r>
      <w:r w:rsidRPr="00636648">
        <w:rPr>
          <w:lang w:eastAsia="ru-RU"/>
        </w:rPr>
        <w:t>: издат</w:t>
      </w:r>
      <w:r>
        <w:rPr>
          <w:lang w:eastAsia="ru-RU"/>
        </w:rPr>
        <w:t>ельство «Учебное пособие», 2016</w:t>
      </w:r>
      <w:r w:rsidR="006B620B">
        <w:rPr>
          <w:lang w:eastAsia="ru-RU"/>
        </w:rPr>
        <w:t xml:space="preserve"> – 266 с.</w:t>
      </w:r>
      <w:r>
        <w:rPr>
          <w:lang w:eastAsia="ru-RU"/>
        </w:rPr>
        <w:t>;</w:t>
      </w:r>
    </w:p>
    <w:p w14:paraId="0AF850E6" w14:textId="5D08CE0A" w:rsidR="00636648" w:rsidRPr="00636648" w:rsidRDefault="006B620B" w:rsidP="00636648">
      <w:pPr>
        <w:pStyle w:val="af8"/>
        <w:numPr>
          <w:ilvl w:val="0"/>
          <w:numId w:val="42"/>
        </w:numPr>
        <w:ind w:left="714" w:hanging="357"/>
        <w:rPr>
          <w:lang w:eastAsia="ru-RU"/>
        </w:rPr>
      </w:pPr>
      <w:r>
        <w:rPr>
          <w:lang w:eastAsia="ru-RU"/>
        </w:rPr>
        <w:t>Кузнецов. С.</w:t>
      </w:r>
      <w:r w:rsidR="00636648" w:rsidRPr="00636648">
        <w:rPr>
          <w:lang w:eastAsia="ru-RU"/>
        </w:rPr>
        <w:t xml:space="preserve"> Введение в реляционны</w:t>
      </w:r>
      <w:r>
        <w:rPr>
          <w:lang w:eastAsia="ru-RU"/>
        </w:rPr>
        <w:t>е базы данных /</w:t>
      </w:r>
      <w:r w:rsidR="00636648">
        <w:rPr>
          <w:lang w:eastAsia="ru-RU"/>
        </w:rPr>
        <w:t xml:space="preserve"> М</w:t>
      </w:r>
      <w:r>
        <w:rPr>
          <w:lang w:eastAsia="ru-RU"/>
        </w:rPr>
        <w:t>осква</w:t>
      </w:r>
      <w:r w:rsidR="00636648">
        <w:rPr>
          <w:lang w:eastAsia="ru-RU"/>
        </w:rPr>
        <w:t>: издательство «Экзамен»,2016</w:t>
      </w:r>
      <w:r>
        <w:rPr>
          <w:lang w:eastAsia="ru-RU"/>
        </w:rPr>
        <w:t xml:space="preserve"> – 248 с.</w:t>
      </w:r>
      <w:r w:rsidR="00636648">
        <w:rPr>
          <w:lang w:eastAsia="ru-RU"/>
        </w:rPr>
        <w:t>;</w:t>
      </w:r>
    </w:p>
    <w:p w14:paraId="73443FD3" w14:textId="473D3FB3" w:rsidR="00636648" w:rsidRPr="00636648" w:rsidRDefault="006B620B" w:rsidP="00636648">
      <w:pPr>
        <w:pStyle w:val="af8"/>
        <w:numPr>
          <w:ilvl w:val="0"/>
          <w:numId w:val="42"/>
        </w:numPr>
        <w:ind w:left="714" w:hanging="357"/>
        <w:rPr>
          <w:lang w:eastAsia="ru-RU"/>
        </w:rPr>
      </w:pPr>
      <w:proofErr w:type="spellStart"/>
      <w:r>
        <w:rPr>
          <w:lang w:eastAsia="ru-RU"/>
        </w:rPr>
        <w:t>Сирант</w:t>
      </w:r>
      <w:proofErr w:type="spellEnd"/>
      <w:r>
        <w:rPr>
          <w:lang w:eastAsia="ru-RU"/>
        </w:rPr>
        <w:t xml:space="preserve"> О. В. Работа с базами данных /</w:t>
      </w:r>
      <w:r w:rsidR="00636648">
        <w:rPr>
          <w:lang w:eastAsia="ru-RU"/>
        </w:rPr>
        <w:t xml:space="preserve"> С</w:t>
      </w:r>
      <w:r>
        <w:rPr>
          <w:lang w:eastAsia="ru-RU"/>
        </w:rPr>
        <w:t xml:space="preserve">анкт - </w:t>
      </w:r>
      <w:proofErr w:type="spellStart"/>
      <w:r w:rsidR="00636648">
        <w:rPr>
          <w:lang w:eastAsia="ru-RU"/>
        </w:rPr>
        <w:t>П</w:t>
      </w:r>
      <w:r>
        <w:rPr>
          <w:lang w:eastAsia="ru-RU"/>
        </w:rPr>
        <w:t>итер</w:t>
      </w:r>
      <w:r w:rsidR="00636648">
        <w:rPr>
          <w:lang w:eastAsia="ru-RU"/>
        </w:rPr>
        <w:t>б</w:t>
      </w:r>
      <w:r>
        <w:rPr>
          <w:lang w:eastAsia="ru-RU"/>
        </w:rPr>
        <w:t>ург</w:t>
      </w:r>
      <w:proofErr w:type="spellEnd"/>
      <w:r w:rsidR="00636648">
        <w:rPr>
          <w:lang w:eastAsia="ru-RU"/>
        </w:rPr>
        <w:t>: издательство «Питер»,2016</w:t>
      </w:r>
      <w:r>
        <w:rPr>
          <w:lang w:eastAsia="ru-RU"/>
        </w:rPr>
        <w:t xml:space="preserve"> – 150 с.</w:t>
      </w:r>
      <w:r w:rsidR="00636648">
        <w:rPr>
          <w:lang w:eastAsia="ru-RU"/>
        </w:rPr>
        <w:t>;</w:t>
      </w:r>
    </w:p>
    <w:p w14:paraId="1C516B4E" w14:textId="04D24DC4" w:rsidR="00636648" w:rsidRPr="00636648" w:rsidRDefault="006B620B" w:rsidP="00636648">
      <w:pPr>
        <w:pStyle w:val="af8"/>
        <w:numPr>
          <w:ilvl w:val="0"/>
          <w:numId w:val="42"/>
        </w:numPr>
        <w:ind w:left="714" w:hanging="357"/>
        <w:rPr>
          <w:lang w:eastAsia="ru-RU"/>
        </w:rPr>
      </w:pPr>
      <w:proofErr w:type="spellStart"/>
      <w:r>
        <w:rPr>
          <w:lang w:eastAsia="ru-RU"/>
        </w:rPr>
        <w:t>Кумскова</w:t>
      </w:r>
      <w:proofErr w:type="spellEnd"/>
      <w:r>
        <w:rPr>
          <w:lang w:eastAsia="ru-RU"/>
        </w:rPr>
        <w:t xml:space="preserve"> И. Базы данных / Санкт - </w:t>
      </w:r>
      <w:proofErr w:type="spellStart"/>
      <w:r>
        <w:rPr>
          <w:lang w:eastAsia="ru-RU"/>
        </w:rPr>
        <w:t>Питербург</w:t>
      </w:r>
      <w:proofErr w:type="spellEnd"/>
      <w:r w:rsidR="00636648">
        <w:rPr>
          <w:lang w:eastAsia="ru-RU"/>
        </w:rPr>
        <w:t>: издательство «Питер»,2018</w:t>
      </w:r>
      <w:r>
        <w:rPr>
          <w:lang w:eastAsia="ru-RU"/>
        </w:rPr>
        <w:t xml:space="preserve"> – 400 с.</w:t>
      </w:r>
      <w:r w:rsidR="00636648">
        <w:rPr>
          <w:lang w:eastAsia="ru-RU"/>
        </w:rPr>
        <w:t>;</w:t>
      </w:r>
    </w:p>
    <w:p w14:paraId="7A8E474E" w14:textId="5F585937" w:rsidR="00636648" w:rsidRPr="00636648" w:rsidRDefault="006B620B" w:rsidP="00636648">
      <w:pPr>
        <w:pStyle w:val="af8"/>
        <w:numPr>
          <w:ilvl w:val="0"/>
          <w:numId w:val="42"/>
        </w:numPr>
        <w:ind w:left="714" w:hanging="357"/>
        <w:rPr>
          <w:lang w:eastAsia="ru-RU"/>
        </w:rPr>
      </w:pPr>
      <w:r>
        <w:rPr>
          <w:lang w:eastAsia="ru-RU"/>
        </w:rPr>
        <w:t>Нестеров. С. А.</w:t>
      </w:r>
      <w:r w:rsidR="00636648" w:rsidRPr="00636648">
        <w:rPr>
          <w:lang w:eastAsia="ru-RU"/>
        </w:rPr>
        <w:t xml:space="preserve"> Б</w:t>
      </w:r>
      <w:r>
        <w:rPr>
          <w:lang w:eastAsia="ru-RU"/>
        </w:rPr>
        <w:t>азы данных. Учебник и практикум /</w:t>
      </w:r>
      <w:r w:rsidR="00636648" w:rsidRPr="00636648">
        <w:rPr>
          <w:lang w:eastAsia="ru-RU"/>
        </w:rPr>
        <w:t xml:space="preserve"> М</w:t>
      </w:r>
      <w:r>
        <w:rPr>
          <w:lang w:eastAsia="ru-RU"/>
        </w:rPr>
        <w:t>осква</w:t>
      </w:r>
      <w:r w:rsidR="00636648" w:rsidRPr="00636648">
        <w:rPr>
          <w:lang w:eastAsia="ru-RU"/>
        </w:rPr>
        <w:t>: издате</w:t>
      </w:r>
      <w:r w:rsidR="00636648">
        <w:rPr>
          <w:lang w:eastAsia="ru-RU"/>
        </w:rPr>
        <w:t>льство «МИФ»,2017</w:t>
      </w:r>
      <w:r>
        <w:rPr>
          <w:lang w:eastAsia="ru-RU"/>
        </w:rPr>
        <w:t xml:space="preserve"> – 230 с.</w:t>
      </w:r>
      <w:r w:rsidR="00636648">
        <w:rPr>
          <w:lang w:eastAsia="ru-RU"/>
        </w:rPr>
        <w:t>;</w:t>
      </w:r>
    </w:p>
    <w:p w14:paraId="588B63C6" w14:textId="5808FBE5" w:rsidR="00636648" w:rsidRPr="00636648" w:rsidRDefault="00636648" w:rsidP="00636648">
      <w:pPr>
        <w:pStyle w:val="af8"/>
        <w:numPr>
          <w:ilvl w:val="0"/>
          <w:numId w:val="42"/>
        </w:numPr>
        <w:ind w:left="714" w:hanging="357"/>
        <w:rPr>
          <w:lang w:eastAsia="ru-RU"/>
        </w:rPr>
      </w:pPr>
      <w:r w:rsidRPr="00636648">
        <w:rPr>
          <w:lang w:eastAsia="ru-RU"/>
        </w:rPr>
        <w:t>Медведкова И. Е</w:t>
      </w:r>
      <w:r w:rsidR="00B677A8">
        <w:rPr>
          <w:lang w:eastAsia="ru-RU"/>
        </w:rPr>
        <w:t xml:space="preserve">. Базы данных / </w:t>
      </w:r>
      <w:r w:rsidR="00B677A8" w:rsidRPr="00636648">
        <w:rPr>
          <w:lang w:eastAsia="ru-RU"/>
        </w:rPr>
        <w:t xml:space="preserve">Бугаев Ю. В., </w:t>
      </w:r>
      <w:proofErr w:type="spellStart"/>
      <w:r w:rsidR="00B677A8" w:rsidRPr="00636648">
        <w:rPr>
          <w:lang w:eastAsia="ru-RU"/>
        </w:rPr>
        <w:t>Чикунов</w:t>
      </w:r>
      <w:proofErr w:type="spellEnd"/>
      <w:r w:rsidR="00B677A8" w:rsidRPr="00636648">
        <w:rPr>
          <w:lang w:eastAsia="ru-RU"/>
        </w:rPr>
        <w:t xml:space="preserve"> С. В</w:t>
      </w:r>
      <w:r w:rsidR="00B677A8">
        <w:rPr>
          <w:lang w:eastAsia="ru-RU"/>
        </w:rPr>
        <w:t xml:space="preserve"> </w:t>
      </w:r>
      <w:r>
        <w:rPr>
          <w:lang w:eastAsia="ru-RU"/>
        </w:rPr>
        <w:t>М</w:t>
      </w:r>
      <w:r w:rsidR="00B677A8">
        <w:rPr>
          <w:lang w:eastAsia="ru-RU"/>
        </w:rPr>
        <w:t>осква</w:t>
      </w:r>
      <w:r>
        <w:rPr>
          <w:lang w:eastAsia="ru-RU"/>
        </w:rPr>
        <w:t>: издательство «Clever»,2018</w:t>
      </w:r>
      <w:r w:rsidR="00B677A8">
        <w:rPr>
          <w:lang w:eastAsia="ru-RU"/>
        </w:rPr>
        <w:t xml:space="preserve"> – 105 с.</w:t>
      </w:r>
      <w:r>
        <w:rPr>
          <w:lang w:eastAsia="ru-RU"/>
        </w:rPr>
        <w:t>;</w:t>
      </w:r>
    </w:p>
    <w:p w14:paraId="767F9591" w14:textId="13D790F2" w:rsidR="00636648" w:rsidRPr="00636648" w:rsidRDefault="00B677A8" w:rsidP="00636648">
      <w:pPr>
        <w:pStyle w:val="af8"/>
        <w:numPr>
          <w:ilvl w:val="0"/>
          <w:numId w:val="42"/>
        </w:numPr>
        <w:ind w:left="714" w:hanging="357"/>
        <w:rPr>
          <w:lang w:eastAsia="ru-RU"/>
        </w:rPr>
      </w:pPr>
      <w:r>
        <w:rPr>
          <w:lang w:eastAsia="ru-RU"/>
        </w:rPr>
        <w:t xml:space="preserve">Маркин А. В Программирование на SQL </w:t>
      </w:r>
      <w:r w:rsidR="00636648" w:rsidRPr="00636648">
        <w:rPr>
          <w:lang w:eastAsia="ru-RU"/>
        </w:rPr>
        <w:t>Учебное пособие для СПО</w:t>
      </w:r>
      <w:r>
        <w:rPr>
          <w:lang w:eastAsia="ru-RU"/>
        </w:rPr>
        <w:t xml:space="preserve"> /</w:t>
      </w:r>
      <w:r w:rsidR="00636648" w:rsidRPr="00636648">
        <w:rPr>
          <w:lang w:eastAsia="ru-RU"/>
        </w:rPr>
        <w:t xml:space="preserve"> </w:t>
      </w:r>
      <w:r w:rsidR="00636648">
        <w:rPr>
          <w:lang w:eastAsia="ru-RU"/>
        </w:rPr>
        <w:t>М</w:t>
      </w:r>
      <w:r>
        <w:rPr>
          <w:lang w:eastAsia="ru-RU"/>
        </w:rPr>
        <w:t>осква</w:t>
      </w:r>
      <w:r w:rsidR="00636648">
        <w:rPr>
          <w:lang w:eastAsia="ru-RU"/>
        </w:rPr>
        <w:t>: издательство «Clever»,2019</w:t>
      </w:r>
      <w:r>
        <w:rPr>
          <w:lang w:eastAsia="ru-RU"/>
        </w:rPr>
        <w:t xml:space="preserve"> – 435 с.</w:t>
      </w:r>
      <w:r w:rsidR="00636648">
        <w:rPr>
          <w:lang w:eastAsia="ru-RU"/>
        </w:rPr>
        <w:t>;</w:t>
      </w:r>
    </w:p>
    <w:p w14:paraId="1799D86F" w14:textId="4460F36B" w:rsidR="00636648" w:rsidRPr="00636648" w:rsidRDefault="00636648" w:rsidP="00636648">
      <w:pPr>
        <w:pStyle w:val="af8"/>
        <w:ind w:left="714" w:firstLine="0"/>
        <w:rPr>
          <w:lang w:eastAsia="ru-RU"/>
        </w:rPr>
      </w:pPr>
      <w:r w:rsidRPr="00636648">
        <w:rPr>
          <w:lang w:eastAsia="ru-RU"/>
        </w:rPr>
        <w:t>Интернет источники</w:t>
      </w:r>
    </w:p>
    <w:p w14:paraId="0410DE70" w14:textId="0655C877" w:rsidR="00636648" w:rsidRPr="00636648" w:rsidRDefault="00636648" w:rsidP="00636648">
      <w:pPr>
        <w:pStyle w:val="af8"/>
        <w:numPr>
          <w:ilvl w:val="0"/>
          <w:numId w:val="42"/>
        </w:numPr>
        <w:ind w:left="714" w:hanging="357"/>
        <w:rPr>
          <w:lang w:eastAsia="ru-RU"/>
        </w:rPr>
      </w:pPr>
      <w:r w:rsidRPr="00636648">
        <w:rPr>
          <w:lang w:eastAsia="ru-RU"/>
        </w:rPr>
        <w:t>Metanit.com Сайт о программировании [Электронный ресурс]. Режи</w:t>
      </w:r>
      <w:r>
        <w:rPr>
          <w:lang w:eastAsia="ru-RU"/>
        </w:rPr>
        <w:t>м доступа: https://metanit.com/;</w:t>
      </w:r>
    </w:p>
    <w:p w14:paraId="16322670" w14:textId="2CC3EA10" w:rsidR="00636648" w:rsidRPr="00636648" w:rsidRDefault="00636648" w:rsidP="00636648">
      <w:pPr>
        <w:pStyle w:val="af8"/>
        <w:numPr>
          <w:ilvl w:val="0"/>
          <w:numId w:val="42"/>
        </w:numPr>
        <w:ind w:left="714" w:hanging="357"/>
        <w:rPr>
          <w:lang w:eastAsia="ru-RU"/>
        </w:rPr>
      </w:pPr>
      <w:r w:rsidRPr="00636648">
        <w:rPr>
          <w:lang w:eastAsia="ru-RU"/>
        </w:rPr>
        <w:t>javarush.ru Сайт по программированию [Электронный ресурс]. Реж</w:t>
      </w:r>
      <w:r>
        <w:rPr>
          <w:lang w:eastAsia="ru-RU"/>
        </w:rPr>
        <w:t>им доступа: https://javarush.ru;</w:t>
      </w:r>
    </w:p>
    <w:p w14:paraId="1CF94F8F" w14:textId="40BFF109" w:rsidR="00636648" w:rsidRPr="00636648" w:rsidRDefault="00636648" w:rsidP="00636648">
      <w:pPr>
        <w:pStyle w:val="af8"/>
        <w:numPr>
          <w:ilvl w:val="0"/>
          <w:numId w:val="42"/>
        </w:numPr>
        <w:ind w:left="714" w:hanging="357"/>
        <w:rPr>
          <w:lang w:eastAsia="ru-RU"/>
        </w:rPr>
      </w:pPr>
      <w:r w:rsidRPr="00636648">
        <w:rPr>
          <w:lang w:eastAsia="ru-RU"/>
        </w:rPr>
        <w:t xml:space="preserve">Статья о </w:t>
      </w:r>
      <w:proofErr w:type="spellStart"/>
      <w:r w:rsidRPr="00636648">
        <w:rPr>
          <w:lang w:eastAsia="ru-RU"/>
        </w:rPr>
        <w:t>sql</w:t>
      </w:r>
      <w:proofErr w:type="spellEnd"/>
      <w:r w:rsidRPr="00636648">
        <w:rPr>
          <w:lang w:eastAsia="ru-RU"/>
        </w:rPr>
        <w:t xml:space="preserve"> </w:t>
      </w:r>
      <w:proofErr w:type="spellStart"/>
      <w:r w:rsidRPr="00636648">
        <w:rPr>
          <w:lang w:eastAsia="ru-RU"/>
        </w:rPr>
        <w:t>server</w:t>
      </w:r>
      <w:proofErr w:type="spellEnd"/>
      <w:r w:rsidRPr="00636648">
        <w:rPr>
          <w:lang w:eastAsia="ru-RU"/>
        </w:rPr>
        <w:t>, запросы [Электронный ресурс]. Режим доступа: https://www.np</w:t>
      </w:r>
      <w:r>
        <w:rPr>
          <w:lang w:eastAsia="ru-RU"/>
        </w:rPr>
        <w:t>k-kaluga.ru/MakeQuery_MSSQL.htm;</w:t>
      </w:r>
    </w:p>
    <w:p w14:paraId="236DF59F" w14:textId="33FE503A" w:rsidR="00636648" w:rsidRPr="00636648" w:rsidRDefault="00636648" w:rsidP="00636648">
      <w:pPr>
        <w:pStyle w:val="af8"/>
        <w:numPr>
          <w:ilvl w:val="0"/>
          <w:numId w:val="42"/>
        </w:numPr>
        <w:ind w:left="714" w:hanging="357"/>
        <w:rPr>
          <w:lang w:eastAsia="ru-RU"/>
        </w:rPr>
      </w:pPr>
      <w:r w:rsidRPr="00636648">
        <w:rPr>
          <w:lang w:eastAsia="ru-RU"/>
        </w:rPr>
        <w:t xml:space="preserve">Статья о запросах </w:t>
      </w:r>
      <w:proofErr w:type="spellStart"/>
      <w:r w:rsidRPr="00636648">
        <w:rPr>
          <w:lang w:eastAsia="ru-RU"/>
        </w:rPr>
        <w:t>sql</w:t>
      </w:r>
      <w:proofErr w:type="spellEnd"/>
      <w:r w:rsidRPr="00636648">
        <w:rPr>
          <w:lang w:eastAsia="ru-RU"/>
        </w:rPr>
        <w:t xml:space="preserve"> </w:t>
      </w:r>
      <w:proofErr w:type="spellStart"/>
      <w:r w:rsidRPr="00636648">
        <w:rPr>
          <w:lang w:eastAsia="ru-RU"/>
        </w:rPr>
        <w:t>server</w:t>
      </w:r>
      <w:proofErr w:type="spellEnd"/>
      <w:r w:rsidRPr="00636648">
        <w:rPr>
          <w:lang w:eastAsia="ru-RU"/>
        </w:rPr>
        <w:t xml:space="preserve"> [Электронный ресурс]. Режим доступа: https://</w:t>
      </w:r>
      <w:r>
        <w:rPr>
          <w:lang w:eastAsia="ru-RU"/>
        </w:rPr>
        <w:t>itvdn.com/ru/blog/article/m-sql;</w:t>
      </w:r>
    </w:p>
    <w:p w14:paraId="4C7491FA" w14:textId="290A2F43" w:rsidR="00636648" w:rsidRPr="00636648" w:rsidRDefault="00636648" w:rsidP="00636648">
      <w:pPr>
        <w:pStyle w:val="af8"/>
        <w:numPr>
          <w:ilvl w:val="0"/>
          <w:numId w:val="42"/>
        </w:numPr>
        <w:ind w:left="714" w:hanging="357"/>
        <w:rPr>
          <w:lang w:eastAsia="ru-RU"/>
        </w:rPr>
      </w:pPr>
      <w:r w:rsidRPr="00636648">
        <w:rPr>
          <w:lang w:eastAsia="ru-RU"/>
        </w:rPr>
        <w:t xml:space="preserve">Официальный сайт </w:t>
      </w:r>
      <w:proofErr w:type="spellStart"/>
      <w:r w:rsidRPr="00636648">
        <w:rPr>
          <w:lang w:eastAsia="ru-RU"/>
        </w:rPr>
        <w:t>Microsoft</w:t>
      </w:r>
      <w:proofErr w:type="spellEnd"/>
      <w:r w:rsidRPr="00636648">
        <w:rPr>
          <w:lang w:eastAsia="ru-RU"/>
        </w:rPr>
        <w:t>, урок запросов и создание баз данных [Электронный ресурс]. Режим доступа: https://docs.microsoft.c</w:t>
      </w:r>
      <w:r>
        <w:rPr>
          <w:lang w:eastAsia="ru-RU"/>
        </w:rPr>
        <w:t>om/ru-</w:t>
      </w:r>
      <w:r>
        <w:rPr>
          <w:lang w:eastAsia="ru-RU"/>
        </w:rPr>
        <w:lastRenderedPageBreak/>
        <w:t>ru/sql/t-sql/lesson-1-c;</w:t>
      </w:r>
    </w:p>
    <w:p w14:paraId="2F110D05" w14:textId="77777777" w:rsidR="00636648" w:rsidRPr="00636648" w:rsidRDefault="00636648" w:rsidP="00636648">
      <w:pPr>
        <w:pStyle w:val="af8"/>
        <w:numPr>
          <w:ilvl w:val="0"/>
          <w:numId w:val="42"/>
        </w:numPr>
        <w:ind w:left="714" w:hanging="357"/>
        <w:rPr>
          <w:lang w:eastAsia="ru-RU"/>
        </w:rPr>
      </w:pPr>
      <w:r w:rsidRPr="00636648">
        <w:rPr>
          <w:lang w:eastAsia="ru-RU"/>
        </w:rPr>
        <w:t>Работа с БД [Электронный ресурс]. Режим доступа: https://professorweb.ru/.</w:t>
      </w:r>
    </w:p>
    <w:p w14:paraId="5A4B2AFC" w14:textId="747A4030" w:rsidR="00C024C0" w:rsidRDefault="00C024C0">
      <w:pPr>
        <w:spacing w:after="200" w:line="276" w:lineRule="auto"/>
        <w:rPr>
          <w:bCs/>
          <w:color w:val="000000"/>
          <w:sz w:val="28"/>
          <w:szCs w:val="28"/>
          <w:lang w:eastAsia="ru-RU"/>
        </w:rPr>
      </w:pPr>
      <w:r>
        <w:rPr>
          <w:bCs/>
          <w:color w:val="000000"/>
          <w:sz w:val="28"/>
          <w:szCs w:val="28"/>
        </w:rPr>
        <w:br w:type="page"/>
      </w:r>
    </w:p>
    <w:p w14:paraId="2F357F59" w14:textId="77777777" w:rsidR="00DA741A" w:rsidRDefault="00DA741A" w:rsidP="00DA741A">
      <w:pPr>
        <w:pStyle w:val="af8"/>
        <w:jc w:val="right"/>
        <w:sectPr w:rsidR="00DA741A" w:rsidSect="007D328E">
          <w:headerReference w:type="default" r:id="rId30"/>
          <w:footerReference w:type="default" r:id="rId31"/>
          <w:pgSz w:w="11906" w:h="16838"/>
          <w:pgMar w:top="1134" w:right="567" w:bottom="1134" w:left="1701" w:header="709" w:footer="709" w:gutter="0"/>
          <w:cols w:space="708"/>
          <w:docGrid w:linePitch="360"/>
        </w:sectPr>
      </w:pPr>
    </w:p>
    <w:p w14:paraId="7091B7AF" w14:textId="0B9A081A" w:rsidR="005C4C0A" w:rsidRPr="00DA741A" w:rsidRDefault="005C4C0A" w:rsidP="00DA741A">
      <w:pPr>
        <w:pStyle w:val="af8"/>
        <w:jc w:val="right"/>
      </w:pPr>
      <w:r>
        <w:lastRenderedPageBreak/>
        <w:t xml:space="preserve">Приложение </w:t>
      </w:r>
      <w:r w:rsidR="00DA741A">
        <w:t>№</w:t>
      </w:r>
      <w:r w:rsidR="00241F66" w:rsidRPr="00DA741A">
        <w:t>1</w:t>
      </w:r>
      <w:r w:rsidR="00DA741A">
        <w:t xml:space="preserve">. Диаграмма базы </w:t>
      </w:r>
      <w:r w:rsidR="00DA741A" w:rsidRPr="00D274EB">
        <w:t xml:space="preserve">данных в СУБД </w:t>
      </w:r>
      <w:r w:rsidR="00DA741A" w:rsidRPr="00D274EB">
        <w:rPr>
          <w:lang w:val="en-US"/>
        </w:rPr>
        <w:t>MS</w:t>
      </w:r>
      <w:r w:rsidR="00DA741A" w:rsidRPr="00D274EB">
        <w:t xml:space="preserve"> </w:t>
      </w:r>
      <w:r w:rsidR="00DA741A" w:rsidRPr="00D274EB">
        <w:rPr>
          <w:lang w:val="en-US"/>
        </w:rPr>
        <w:t>SQL</w:t>
      </w:r>
      <w:r w:rsidR="00DA741A" w:rsidRPr="00DA741A">
        <w:t xml:space="preserve"> </w:t>
      </w:r>
      <w:r w:rsidR="00DA741A">
        <w:rPr>
          <w:lang w:val="en-US"/>
        </w:rPr>
        <w:t>Server</w:t>
      </w:r>
    </w:p>
    <w:bookmarkEnd w:id="7"/>
    <w:bookmarkEnd w:id="8"/>
    <w:bookmarkEnd w:id="9"/>
    <w:bookmarkEnd w:id="10"/>
    <w:bookmarkEnd w:id="11"/>
    <w:p w14:paraId="40C921C8" w14:textId="641D48EA" w:rsidR="00C024C0" w:rsidRPr="00E73692" w:rsidRDefault="00D274EB" w:rsidP="00D274EB">
      <w:pPr>
        <w:pStyle w:val="Iauiue"/>
        <w:tabs>
          <w:tab w:val="left" w:pos="993"/>
        </w:tabs>
        <w:spacing w:line="360" w:lineRule="auto"/>
        <w:ind w:left="-567" w:right="-567"/>
        <w:contextualSpacing/>
        <w:jc w:val="both"/>
        <w:rPr>
          <w:sz w:val="28"/>
          <w:szCs w:val="28"/>
        </w:rPr>
      </w:pPr>
      <w:r>
        <w:rPr>
          <w:noProof/>
        </w:rPr>
        <w:drawing>
          <wp:inline distT="0" distB="0" distL="0" distR="0" wp14:anchorId="52833337" wp14:editId="4A5FB2A7">
            <wp:extent cx="10061024" cy="4572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74558" cy="4578150"/>
                    </a:xfrm>
                    <a:prstGeom prst="rect">
                      <a:avLst/>
                    </a:prstGeom>
                  </pic:spPr>
                </pic:pic>
              </a:graphicData>
            </a:graphic>
          </wp:inline>
        </w:drawing>
      </w:r>
    </w:p>
    <w:sectPr w:rsidR="00C024C0" w:rsidRPr="00E73692" w:rsidSect="00D274EB">
      <w:headerReference w:type="default" r:id="rId33"/>
      <w:pgSz w:w="16838" w:h="11906" w:orient="landscape" w:code="9"/>
      <w:pgMar w:top="1701"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D04B1" w14:textId="77777777" w:rsidR="0005416F" w:rsidRDefault="0005416F" w:rsidP="00BB08DD">
      <w:r>
        <w:separator/>
      </w:r>
    </w:p>
  </w:endnote>
  <w:endnote w:type="continuationSeparator" w:id="0">
    <w:p w14:paraId="0762175A" w14:textId="77777777" w:rsidR="0005416F" w:rsidRDefault="0005416F" w:rsidP="00BB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ISOCPEUR">
    <w:altName w:val="Arial"/>
    <w:charset w:val="CC"/>
    <w:family w:val="swiss"/>
    <w:pitch w:val="variable"/>
  </w:font>
  <w:font w:name="GOST Type BU">
    <w:altName w:val="Times New Roman"/>
    <w:charset w:val="CC"/>
    <w:family w:val="auto"/>
    <w:pitch w:val="variable"/>
    <w:sig w:usb0="00000001"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567DC" w14:textId="77777777" w:rsidR="0005416F" w:rsidRPr="00506763" w:rsidRDefault="0005416F">
    <w:pPr>
      <w:pStyle w:val="a6"/>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37835" w14:textId="77777777" w:rsidR="0005416F" w:rsidRPr="00197140" w:rsidRDefault="0005416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9B573" w14:textId="77777777" w:rsidR="0005416F" w:rsidRDefault="0005416F" w:rsidP="00BB08DD">
      <w:r>
        <w:separator/>
      </w:r>
    </w:p>
  </w:footnote>
  <w:footnote w:type="continuationSeparator" w:id="0">
    <w:p w14:paraId="4DD64DAE" w14:textId="77777777" w:rsidR="0005416F" w:rsidRDefault="0005416F" w:rsidP="00BB0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5468B" w14:textId="77777777" w:rsidR="0005416F" w:rsidRDefault="0005416F">
    <w:pPr>
      <w:pStyle w:val="a4"/>
    </w:pPr>
    <w:r>
      <w:rPr>
        <w:noProof/>
        <w:lang w:eastAsia="ru-RU"/>
      </w:rPr>
      <mc:AlternateContent>
        <mc:Choice Requires="wpg">
          <w:drawing>
            <wp:anchor distT="0" distB="0" distL="114300" distR="114300" simplePos="0" relativeHeight="251655168" behindDoc="0" locked="1" layoutInCell="1" allowOverlap="1" wp14:anchorId="5C9D25F8" wp14:editId="77B23520">
              <wp:simplePos x="0" y="0"/>
              <wp:positionH relativeFrom="page">
                <wp:posOffset>741680</wp:posOffset>
              </wp:positionH>
              <wp:positionV relativeFrom="page">
                <wp:posOffset>237490</wp:posOffset>
              </wp:positionV>
              <wp:extent cx="6554470" cy="10269220"/>
              <wp:effectExtent l="0" t="0" r="36830" b="17780"/>
              <wp:wrapNone/>
              <wp:docPr id="5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269220"/>
                        <a:chOff x="0" y="0"/>
                        <a:chExt cx="20000" cy="20000"/>
                      </a:xfrm>
                    </wpg:grpSpPr>
                    <wps:wsp>
                      <wps:cNvPr id="5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32A403" w14:textId="77777777" w:rsidR="0005416F" w:rsidRPr="0026683A" w:rsidRDefault="0005416F" w:rsidP="00506763">
                            <w:pPr>
                              <w:pStyle w:val="af4"/>
                              <w:jc w:val="center"/>
                              <w:rPr>
                                <w:rFonts w:ascii="Times New Roman" w:hAnsi="Times New Roman"/>
                                <w:sz w:val="18"/>
                              </w:rPr>
                            </w:pPr>
                            <w:proofErr w:type="spellStart"/>
                            <w:r w:rsidRPr="0026683A">
                              <w:rPr>
                                <w:rFonts w:ascii="Times New Roman" w:hAnsi="Times New Roman"/>
                                <w:sz w:val="18"/>
                              </w:rPr>
                              <w:t>Изм</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6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976140" w14:textId="77777777" w:rsidR="0005416F" w:rsidRPr="0026683A" w:rsidRDefault="0005416F" w:rsidP="00506763">
                            <w:pPr>
                              <w:pStyle w:val="af4"/>
                              <w:jc w:val="center"/>
                              <w:rPr>
                                <w:rFonts w:ascii="Times New Roman" w:hAnsi="Times New Roman"/>
                                <w:sz w:val="18"/>
                              </w:rPr>
                            </w:pPr>
                            <w:r w:rsidRPr="0026683A">
                              <w:rPr>
                                <w:rFonts w:ascii="Times New Roman" w:hAnsi="Times New Roman"/>
                                <w:sz w:val="18"/>
                              </w:rPr>
                              <w:t>Лист</w:t>
                            </w:r>
                          </w:p>
                        </w:txbxContent>
                      </wps:txbx>
                      <wps:bodyPr rot="0" vert="horz" wrap="square" lIns="12700" tIns="12700" rIns="12700" bIns="12700" anchor="t" anchorCtr="0" upright="1">
                        <a:noAutofit/>
                      </wps:bodyPr>
                    </wps:wsp>
                    <wps:wsp>
                      <wps:cNvPr id="6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ECBD0" w14:textId="77777777" w:rsidR="0005416F" w:rsidRPr="0026683A" w:rsidRDefault="0005416F" w:rsidP="00506763">
                            <w:pPr>
                              <w:pStyle w:val="af4"/>
                              <w:jc w:val="center"/>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докум</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6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6BEB21" w14:textId="77777777" w:rsidR="0005416F" w:rsidRPr="0026683A" w:rsidRDefault="0005416F" w:rsidP="00506763">
                            <w:pPr>
                              <w:pStyle w:val="af4"/>
                              <w:jc w:val="center"/>
                              <w:rPr>
                                <w:rFonts w:ascii="Times New Roman" w:hAnsi="Times New Roman"/>
                                <w:sz w:val="18"/>
                              </w:rPr>
                            </w:pPr>
                            <w:proofErr w:type="spellStart"/>
                            <w:r w:rsidRPr="0026683A">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6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1E9C10" w14:textId="77777777" w:rsidR="0005416F" w:rsidRPr="0026683A" w:rsidRDefault="0005416F" w:rsidP="00506763">
                            <w:pPr>
                              <w:pStyle w:val="af4"/>
                              <w:jc w:val="center"/>
                              <w:rPr>
                                <w:rFonts w:ascii="Times New Roman" w:hAnsi="Times New Roman"/>
                                <w:sz w:val="18"/>
                                <w:lang w:val="ru-RU"/>
                              </w:rPr>
                            </w:pPr>
                            <w:r w:rsidRPr="0026683A">
                              <w:rPr>
                                <w:rFonts w:ascii="Times New Roman" w:hAnsi="Times New Roman"/>
                                <w:sz w:val="18"/>
                                <w:lang w:val="ru-RU"/>
                              </w:rPr>
                              <w:t>Дата</w:t>
                            </w:r>
                          </w:p>
                        </w:txbxContent>
                      </wps:txbx>
                      <wps:bodyPr rot="0" vert="horz" wrap="square" lIns="12700" tIns="12700" rIns="12700" bIns="12700" anchor="t" anchorCtr="0" upright="1">
                        <a:noAutofit/>
                      </wps:bodyPr>
                    </wps:wsp>
                    <wps:wsp>
                      <wps:cNvPr id="6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0387E7" w14:textId="77777777" w:rsidR="0005416F" w:rsidRPr="0026683A" w:rsidRDefault="0005416F" w:rsidP="00506763">
                            <w:pPr>
                              <w:pStyle w:val="af4"/>
                              <w:jc w:val="center"/>
                              <w:rPr>
                                <w:rFonts w:ascii="Times New Roman" w:hAnsi="Times New Roman"/>
                                <w:sz w:val="18"/>
                              </w:rPr>
                            </w:pPr>
                            <w:r w:rsidRPr="0026683A">
                              <w:rPr>
                                <w:rFonts w:ascii="Times New Roman" w:hAnsi="Times New Roman"/>
                                <w:sz w:val="18"/>
                              </w:rPr>
                              <w:t>Лист</w:t>
                            </w:r>
                          </w:p>
                        </w:txbxContent>
                      </wps:txbx>
                      <wps:bodyPr rot="0" vert="horz" wrap="square" lIns="12700" tIns="12700" rIns="12700" bIns="12700" anchor="t" anchorCtr="0" upright="1">
                        <a:noAutofit/>
                      </wps:bodyPr>
                    </wps:wsp>
                    <wps:wsp>
                      <wps:cNvPr id="7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E5BCAA" w14:textId="024D1003" w:rsidR="0005416F" w:rsidRPr="0026683A" w:rsidRDefault="0005416F" w:rsidP="00506763">
                            <w:pPr>
                              <w:pStyle w:val="af4"/>
                              <w:jc w:val="center"/>
                              <w:rPr>
                                <w:rFonts w:ascii="Times New Roman" w:hAnsi="Times New Roman"/>
                                <w:sz w:val="22"/>
                                <w:szCs w:val="22"/>
                                <w:lang w:val="ru-RU"/>
                              </w:rPr>
                            </w:pPr>
                            <w:r>
                              <w:rPr>
                                <w:rFonts w:ascii="Times New Roman" w:hAnsi="Times New Roman"/>
                                <w:sz w:val="22"/>
                                <w:szCs w:val="22"/>
                                <w:lang w:val="ru-RU"/>
                              </w:rPr>
                              <w:t>2</w:t>
                            </w:r>
                          </w:p>
                        </w:txbxContent>
                      </wps:txbx>
                      <wps:bodyPr rot="0" vert="horz" wrap="square" lIns="12700" tIns="12700" rIns="12700" bIns="12700" anchor="t" anchorCtr="0" upright="1">
                        <a:noAutofit/>
                      </wps:bodyPr>
                    </wps:wsp>
                    <wps:wsp>
                      <wps:cNvPr id="7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E3959F" w14:textId="7BA70CBC" w:rsidR="0005416F" w:rsidRDefault="0005416F" w:rsidP="00506763">
                            <w:pPr>
                              <w:jc w:val="center"/>
                              <w:rPr>
                                <w:i/>
                                <w:sz w:val="32"/>
                              </w:rPr>
                            </w:pPr>
                            <w:r>
                              <w:rPr>
                                <w:i/>
                                <w:sz w:val="32"/>
                              </w:rPr>
                              <w:t>09.02.07 – 3ИСП11-8</w:t>
                            </w:r>
                          </w:p>
                          <w:p w14:paraId="69C4B535" w14:textId="77777777" w:rsidR="0005416F" w:rsidRPr="0026683A" w:rsidRDefault="0005416F" w:rsidP="00506763">
                            <w:pPr>
                              <w:jc w:val="center"/>
                              <w:rPr>
                                <w:i/>
                                <w:sz w:val="32"/>
                              </w:rPr>
                            </w:pPr>
                          </w:p>
                        </w:txbxContent>
                      </wps:txbx>
                      <wps:bodyPr rot="0" vert="horz" wrap="square" lIns="12700" tIns="12700" rIns="12700" bIns="12700" anchor="t" anchorCtr="0" upright="1">
                        <a:noAutofit/>
                      </wps:bodyPr>
                    </wps:wsp>
                    <wps:wsp>
                      <wps:cNvPr id="72"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7" name="Group 25"/>
                      <wpg:cNvGrpSpPr>
                        <a:grpSpLocks/>
                      </wpg:cNvGrpSpPr>
                      <wpg:grpSpPr bwMode="auto">
                        <a:xfrm>
                          <a:off x="39" y="18267"/>
                          <a:ext cx="4801" cy="310"/>
                          <a:chOff x="0" y="0"/>
                          <a:chExt cx="19999" cy="20000"/>
                        </a:xfrm>
                      </wpg:grpSpPr>
                      <wps:wsp>
                        <wps:cNvPr id="7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ECB6C6" w14:textId="77777777" w:rsidR="0005416F" w:rsidRDefault="0005416F" w:rsidP="00506763">
                              <w:pPr>
                                <w:pStyle w:val="af4"/>
                                <w:rPr>
                                  <w:sz w:val="18"/>
                                </w:rPr>
                              </w:pP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7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E6039F" w14:textId="11F2607B" w:rsidR="0005416F" w:rsidRPr="00014D9A" w:rsidRDefault="0005416F" w:rsidP="00506763">
                              <w:pPr>
                                <w:rPr>
                                  <w:i/>
                                  <w:sz w:val="18"/>
                                  <w:szCs w:val="20"/>
                                </w:rPr>
                              </w:pPr>
                              <w:proofErr w:type="spellStart"/>
                              <w:r>
                                <w:rPr>
                                  <w:i/>
                                  <w:sz w:val="18"/>
                                  <w:szCs w:val="20"/>
                                </w:rPr>
                                <w:t>Потегаев</w:t>
                              </w:r>
                              <w:proofErr w:type="spellEnd"/>
                              <w:r>
                                <w:rPr>
                                  <w:i/>
                                  <w:sz w:val="18"/>
                                  <w:szCs w:val="20"/>
                                </w:rPr>
                                <w:t xml:space="preserve"> Е.В.</w:t>
                              </w:r>
                            </w:p>
                            <w:p w14:paraId="2D25CA4C" w14:textId="77777777" w:rsidR="0005416F" w:rsidRDefault="0005416F" w:rsidP="00506763">
                              <w:r>
                                <w:t>Д</w:t>
                              </w:r>
                            </w:p>
                          </w:txbxContent>
                        </wps:txbx>
                        <wps:bodyPr rot="0" vert="horz" wrap="square" lIns="12700" tIns="12700" rIns="12700" bIns="12700" anchor="t" anchorCtr="0" upright="1">
                          <a:noAutofit/>
                        </wps:bodyPr>
                      </wps:wsp>
                    </wpg:grpSp>
                    <wpg:grpSp>
                      <wpg:cNvPr id="80" name="Group 28"/>
                      <wpg:cNvGrpSpPr>
                        <a:grpSpLocks/>
                      </wpg:cNvGrpSpPr>
                      <wpg:grpSpPr bwMode="auto">
                        <a:xfrm>
                          <a:off x="39" y="18614"/>
                          <a:ext cx="4801" cy="309"/>
                          <a:chOff x="0" y="0"/>
                          <a:chExt cx="19999" cy="20000"/>
                        </a:xfrm>
                      </wpg:grpSpPr>
                      <wps:wsp>
                        <wps:cNvPr id="8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183204" w14:textId="77777777" w:rsidR="0005416F" w:rsidRDefault="0005416F" w:rsidP="00506763">
                              <w:pPr>
                                <w:pStyle w:val="af4"/>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82"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3A5987" w14:textId="37899292" w:rsidR="0005416F" w:rsidRPr="006F23CB" w:rsidRDefault="0005416F" w:rsidP="00506763">
                              <w:pPr>
                                <w:pStyle w:val="af4"/>
                                <w:rPr>
                                  <w:rFonts w:ascii="Times New Roman" w:hAnsi="Times New Roman"/>
                                  <w:sz w:val="16"/>
                                  <w:szCs w:val="16"/>
                                  <w:lang w:val="ru-RU"/>
                                </w:rPr>
                              </w:pPr>
                              <w:r>
                                <w:rPr>
                                  <w:rFonts w:ascii="Times New Roman" w:hAnsi="Times New Roman"/>
                                  <w:sz w:val="16"/>
                                  <w:szCs w:val="16"/>
                                  <w:lang w:val="ru-RU"/>
                                </w:rPr>
                                <w:t>Куропаткина О.П</w:t>
                              </w:r>
                            </w:p>
                          </w:txbxContent>
                        </wps:txbx>
                        <wps:bodyPr rot="0" vert="horz" wrap="square" lIns="12700" tIns="12700" rIns="12700" bIns="12700" anchor="t" anchorCtr="0" upright="1">
                          <a:noAutofit/>
                        </wps:bodyPr>
                      </wps:wsp>
                    </wpg:grpSp>
                    <wpg:grpSp>
                      <wpg:cNvPr id="83" name="Group 31"/>
                      <wpg:cNvGrpSpPr>
                        <a:grpSpLocks/>
                      </wpg:cNvGrpSpPr>
                      <wpg:grpSpPr bwMode="auto">
                        <a:xfrm>
                          <a:off x="39" y="18969"/>
                          <a:ext cx="4801" cy="309"/>
                          <a:chOff x="0" y="0"/>
                          <a:chExt cx="19999" cy="20000"/>
                        </a:xfrm>
                      </wpg:grpSpPr>
                      <wps:wsp>
                        <wps:cNvPr id="8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969F94" w14:textId="77777777" w:rsidR="0005416F" w:rsidRPr="0026683A" w:rsidRDefault="0005416F" w:rsidP="00506763">
                              <w:pPr>
                                <w:pStyle w:val="af4"/>
                                <w:rPr>
                                  <w:rFonts w:ascii="Times New Roman" w:hAnsi="Times New Roman"/>
                                  <w:sz w:val="18"/>
                                  <w:lang w:val="ru-RU"/>
                                </w:rPr>
                              </w:pPr>
                              <w:r w:rsidRPr="0026683A">
                                <w:rPr>
                                  <w:rFonts w:ascii="Times New Roman" w:hAnsi="Times New Roman"/>
                                  <w:sz w:val="18"/>
                                </w:rPr>
                                <w:t xml:space="preserve"> </w:t>
                              </w:r>
                              <w:proofErr w:type="spellStart"/>
                              <w:r w:rsidRPr="0026683A">
                                <w:rPr>
                                  <w:rFonts w:ascii="Times New Roman" w:hAnsi="Times New Roman"/>
                                  <w:sz w:val="18"/>
                                </w:rPr>
                                <w:t>Реценз</w:t>
                              </w:r>
                              <w:r>
                                <w:rPr>
                                  <w:rFonts w:ascii="Times New Roman" w:hAnsi="Times New Roman"/>
                                  <w:sz w:val="18"/>
                                  <w:lang w:val="ru-RU"/>
                                </w:rPr>
                                <w:t>ент</w:t>
                              </w:r>
                              <w:proofErr w:type="spellEnd"/>
                            </w:p>
                          </w:txbxContent>
                        </wps:txbx>
                        <wps:bodyPr rot="0" vert="horz" wrap="square" lIns="12700" tIns="12700" rIns="12700" bIns="12700" anchor="t" anchorCtr="0" upright="1">
                          <a:noAutofit/>
                        </wps:bodyPr>
                      </wps:wsp>
                      <wps:wsp>
                        <wps:cNvPr id="8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6D01E3" w14:textId="77777777" w:rsidR="0005416F" w:rsidRPr="0026683A" w:rsidRDefault="0005416F" w:rsidP="00506763">
                              <w:pPr>
                                <w:rPr>
                                  <w:sz w:val="18"/>
                                </w:rPr>
                              </w:pPr>
                            </w:p>
                          </w:txbxContent>
                        </wps:txbx>
                        <wps:bodyPr rot="0" vert="horz" wrap="square" lIns="12700" tIns="12700" rIns="12700" bIns="12700" anchor="t" anchorCtr="0" upright="1">
                          <a:noAutofit/>
                        </wps:bodyPr>
                      </wps:wsp>
                    </wpg:grpSp>
                    <wpg:grpSp>
                      <wpg:cNvPr id="86" name="Group 34"/>
                      <wpg:cNvGrpSpPr>
                        <a:grpSpLocks/>
                      </wpg:cNvGrpSpPr>
                      <wpg:grpSpPr bwMode="auto">
                        <a:xfrm>
                          <a:off x="39" y="19314"/>
                          <a:ext cx="4801" cy="310"/>
                          <a:chOff x="0" y="0"/>
                          <a:chExt cx="19999" cy="20000"/>
                        </a:xfrm>
                      </wpg:grpSpPr>
                      <wps:wsp>
                        <wps:cNvPr id="8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4F0C1" w14:textId="77777777" w:rsidR="0005416F" w:rsidRPr="0026683A" w:rsidRDefault="0005416F" w:rsidP="00506763">
                              <w:pPr>
                                <w:pStyle w:val="af4"/>
                                <w:rPr>
                                  <w:rFonts w:ascii="Times New Roman" w:hAnsi="Times New Roman"/>
                                  <w:sz w:val="18"/>
                                </w:rPr>
                              </w:pPr>
                              <w:r>
                                <w:rPr>
                                  <w:sz w:val="18"/>
                                </w:rPr>
                                <w:t xml:space="preserve"> </w:t>
                              </w:r>
                              <w:r w:rsidRPr="0026683A">
                                <w:rPr>
                                  <w:rFonts w:ascii="Times New Roman" w:hAnsi="Times New Roman"/>
                                  <w:sz w:val="18"/>
                                </w:rPr>
                                <w:t>Н. Контр.</w:t>
                              </w:r>
                            </w:p>
                          </w:txbxContent>
                        </wps:txbx>
                        <wps:bodyPr rot="0" vert="horz" wrap="square" lIns="12700" tIns="12700" rIns="12700" bIns="12700" anchor="t" anchorCtr="0" upright="1">
                          <a:noAutofit/>
                        </wps:bodyPr>
                      </wps:wsp>
                      <wps:wsp>
                        <wps:cNvPr id="8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C3C0D" w14:textId="77777777" w:rsidR="0005416F" w:rsidRDefault="0005416F" w:rsidP="00506763">
                              <w:pPr>
                                <w:pStyle w:val="af4"/>
                                <w:rPr>
                                  <w:sz w:val="18"/>
                                  <w:lang w:val="ru-RU"/>
                                </w:rPr>
                              </w:pPr>
                            </w:p>
                          </w:txbxContent>
                        </wps:txbx>
                        <wps:bodyPr rot="0" vert="horz" wrap="square" lIns="12700" tIns="12700" rIns="12700" bIns="12700" anchor="t" anchorCtr="0" upright="1">
                          <a:noAutofit/>
                        </wps:bodyPr>
                      </wps:wsp>
                    </wpg:grpSp>
                    <wpg:grpSp>
                      <wpg:cNvPr id="89" name="Group 37"/>
                      <wpg:cNvGrpSpPr>
                        <a:grpSpLocks/>
                      </wpg:cNvGrpSpPr>
                      <wpg:grpSpPr bwMode="auto">
                        <a:xfrm>
                          <a:off x="39" y="19660"/>
                          <a:ext cx="4801" cy="309"/>
                          <a:chOff x="0" y="0"/>
                          <a:chExt cx="19999" cy="20000"/>
                        </a:xfrm>
                      </wpg:grpSpPr>
                      <wps:wsp>
                        <wps:cNvPr id="9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289947" w14:textId="77777777" w:rsidR="0005416F" w:rsidRPr="0026683A" w:rsidRDefault="0005416F" w:rsidP="00506763">
                              <w:pPr>
                                <w:pStyle w:val="af4"/>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Утверд</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9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3253CE" w14:textId="77777777" w:rsidR="0005416F" w:rsidRDefault="0005416F" w:rsidP="00506763">
                              <w:pPr>
                                <w:pStyle w:val="af4"/>
                                <w:rPr>
                                  <w:sz w:val="18"/>
                                  <w:lang w:val="ru-RU"/>
                                </w:rPr>
                              </w:pPr>
                            </w:p>
                          </w:txbxContent>
                        </wps:txbx>
                        <wps:bodyPr rot="0" vert="horz" wrap="square" lIns="12700" tIns="12700" rIns="12700" bIns="12700" anchor="t" anchorCtr="0" upright="1">
                          <a:noAutofit/>
                        </wps:bodyPr>
                      </wps:wsp>
                    </wpg:grpSp>
                    <wps:wsp>
                      <wps:cNvPr id="92"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41"/>
                      <wps:cNvSpPr>
                        <a:spLocks noChangeArrowheads="1"/>
                      </wps:cNvSpPr>
                      <wps:spPr bwMode="auto">
                        <a:xfrm>
                          <a:off x="7689" y="18258"/>
                          <a:ext cx="6497" cy="1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0DEBAE" w14:textId="0F938CCF" w:rsidR="0005416F" w:rsidRPr="00AC69F9" w:rsidRDefault="0005416F" w:rsidP="006F23CB">
                            <w:pPr>
                              <w:jc w:val="center"/>
                              <w:rPr>
                                <w:color w:val="222255"/>
                                <w:szCs w:val="20"/>
                                <w:lang w:eastAsia="ru-RU"/>
                              </w:rPr>
                            </w:pPr>
                            <w:r w:rsidRPr="00AC69F9">
                              <w:rPr>
                                <w:bCs/>
                                <w:spacing w:val="-3"/>
                                <w:szCs w:val="20"/>
                              </w:rPr>
                              <w:t>Проектирование базы данных автоматизированной информационно-поисковой системы для ГИБДД</w:t>
                            </w:r>
                          </w:p>
                        </w:txbxContent>
                      </wps:txbx>
                      <wps:bodyPr rot="0" vert="horz" wrap="square" lIns="12700" tIns="12700" rIns="12700" bIns="12700" anchor="t" anchorCtr="0" upright="1">
                        <a:noAutofit/>
                      </wps:bodyPr>
                    </wps:wsp>
                    <wps:wsp>
                      <wps:cNvPr id="94"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19DD" w14:textId="77777777" w:rsidR="0005416F" w:rsidRPr="0026683A" w:rsidRDefault="0005416F" w:rsidP="00506763">
                            <w:pPr>
                              <w:pStyle w:val="af4"/>
                              <w:jc w:val="center"/>
                              <w:rPr>
                                <w:rFonts w:ascii="Times New Roman" w:hAnsi="Times New Roman"/>
                                <w:sz w:val="18"/>
                              </w:rPr>
                            </w:pPr>
                            <w:proofErr w:type="spellStart"/>
                            <w:r>
                              <w:rPr>
                                <w:rFonts w:ascii="Times New Roman" w:hAnsi="Times New Roman"/>
                                <w:sz w:val="18"/>
                              </w:rPr>
                              <w:t>Ли</w:t>
                            </w:r>
                            <w:proofErr w:type="spellEnd"/>
                            <w:r>
                              <w:rPr>
                                <w:rFonts w:ascii="Times New Roman" w:hAnsi="Times New Roman"/>
                                <w:sz w:val="18"/>
                                <w:lang w:val="ru-RU"/>
                              </w:rPr>
                              <w:t>т</w:t>
                            </w:r>
                            <w:r>
                              <w:rPr>
                                <w:rFonts w:ascii="Times New Roman" w:hAnsi="Times New Roman"/>
                                <w:sz w:val="18"/>
                              </w:rPr>
                              <w:t>.</w:t>
                            </w:r>
                          </w:p>
                        </w:txbxContent>
                      </wps:txbx>
                      <wps:bodyPr rot="0" vert="horz" wrap="square" lIns="12700" tIns="12700" rIns="12700" bIns="12700" anchor="t" anchorCtr="0" upright="1">
                        <a:noAutofit/>
                      </wps:bodyPr>
                    </wps:wsp>
                    <wps:wsp>
                      <wps:cNvPr id="9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0CB2ED" w14:textId="77777777" w:rsidR="0005416F" w:rsidRPr="0026683A" w:rsidRDefault="0005416F" w:rsidP="00506763">
                            <w:pPr>
                              <w:pStyle w:val="af4"/>
                              <w:jc w:val="center"/>
                              <w:rPr>
                                <w:rFonts w:ascii="Times New Roman" w:hAnsi="Times New Roman"/>
                                <w:sz w:val="18"/>
                              </w:rPr>
                            </w:pPr>
                            <w:r w:rsidRPr="0026683A">
                              <w:rPr>
                                <w:rFonts w:ascii="Times New Roman" w:hAnsi="Times New Roman"/>
                                <w:sz w:val="18"/>
                              </w:rPr>
                              <w:t>Листов</w:t>
                            </w:r>
                          </w:p>
                        </w:txbxContent>
                      </wps:txbx>
                      <wps:bodyPr rot="0" vert="horz" wrap="square" lIns="12700" tIns="12700" rIns="12700" bIns="12700" anchor="t" anchorCtr="0" upright="1">
                        <a:noAutofit/>
                      </wps:bodyPr>
                    </wps:wsp>
                    <wps:wsp>
                      <wps:cNvPr id="9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13B4D7" w14:textId="7109CF3C" w:rsidR="0005416F" w:rsidRDefault="0005416F" w:rsidP="00506763">
                            <w:pPr>
                              <w:pStyle w:val="af4"/>
                              <w:jc w:val="center"/>
                              <w:rPr>
                                <w:rFonts w:ascii="Times New Roman" w:hAnsi="Times New Roman"/>
                                <w:sz w:val="22"/>
                                <w:szCs w:val="22"/>
                                <w:lang w:val="ru-RU"/>
                              </w:rPr>
                            </w:pPr>
                            <w:r>
                              <w:rPr>
                                <w:rFonts w:ascii="Times New Roman" w:hAnsi="Times New Roman"/>
                                <w:sz w:val="22"/>
                                <w:szCs w:val="22"/>
                                <w:lang w:val="ru-RU"/>
                              </w:rPr>
                              <w:t>25</w:t>
                            </w:r>
                          </w:p>
                          <w:p w14:paraId="20602C35" w14:textId="77777777" w:rsidR="0005416F" w:rsidRPr="00F0204C" w:rsidRDefault="0005416F" w:rsidP="00506763">
                            <w:pPr>
                              <w:pStyle w:val="af4"/>
                              <w:jc w:val="center"/>
                              <w:rPr>
                                <w:rFonts w:ascii="Times New Roman" w:hAnsi="Times New Roman"/>
                                <w:sz w:val="22"/>
                                <w:szCs w:val="22"/>
                                <w:lang w:val="ru-RU"/>
                              </w:rPr>
                            </w:pPr>
                          </w:p>
                          <w:p w14:paraId="3A0D7379" w14:textId="77777777" w:rsidR="0005416F" w:rsidRPr="00AD69C7" w:rsidRDefault="0005416F" w:rsidP="00506763">
                            <w:pPr>
                              <w:jc w:val="center"/>
                            </w:pPr>
                          </w:p>
                        </w:txbxContent>
                      </wps:txbx>
                      <wps:bodyPr rot="0" vert="horz" wrap="square" lIns="12700" tIns="12700" rIns="12700" bIns="12700" anchor="t" anchorCtr="0" upright="1">
                        <a:noAutofit/>
                      </wps:bodyPr>
                    </wps:wsp>
                    <wps:wsp>
                      <wps:cNvPr id="100"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Rectangle 50"/>
                      <wps:cNvSpPr>
                        <a:spLocks noChangeArrowheads="1"/>
                      </wps:cNvSpPr>
                      <wps:spPr bwMode="auto">
                        <a:xfrm>
                          <a:off x="14368" y="19027"/>
                          <a:ext cx="5609"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3542A3" w14:textId="77777777" w:rsidR="0005416F" w:rsidRPr="0026683A" w:rsidRDefault="0005416F" w:rsidP="00506763">
                            <w:pPr>
                              <w:jc w:val="center"/>
                              <w:rPr>
                                <w:i/>
                              </w:rPr>
                            </w:pPr>
                            <w:r w:rsidRPr="0026683A">
                              <w:rPr>
                                <w:i/>
                              </w:rPr>
                              <w:t xml:space="preserve">ГБПОУ КС №54 </w:t>
                            </w:r>
                          </w:p>
                          <w:p w14:paraId="7C4A3417" w14:textId="77777777" w:rsidR="0005416F" w:rsidRPr="0090180A" w:rsidRDefault="0005416F" w:rsidP="00506763">
                            <w:pPr>
                              <w:jc w:val="center"/>
                              <w:rPr>
                                <w:rFonts w:ascii="ISOCPEUR" w:hAnsi="ISOCPEUR"/>
                                <w:i/>
                              </w:rPr>
                            </w:pPr>
                            <w:r w:rsidRPr="0026683A">
                              <w:rPr>
                                <w:i/>
                              </w:rPr>
                              <w:t xml:space="preserve">им. П.М. </w:t>
                            </w:r>
                            <w:proofErr w:type="spellStart"/>
                            <w:r w:rsidRPr="0026683A">
                              <w:rPr>
                                <w:i/>
                              </w:rPr>
                              <w:t>Вострухина</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9D25F8" id="Group 1" o:spid="_x0000_s1026" style="position:absolute;margin-left:58.4pt;margin-top:18.7pt;width:516.1pt;height:808.6pt;z-index:25165516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D32A403" w14:textId="77777777" w:rsidR="0005416F" w:rsidRPr="0026683A" w:rsidRDefault="0005416F" w:rsidP="00506763">
                      <w:pPr>
                        <w:pStyle w:val="af4"/>
                        <w:jc w:val="center"/>
                        <w:rPr>
                          <w:rFonts w:ascii="Times New Roman" w:hAnsi="Times New Roman"/>
                          <w:sz w:val="18"/>
                        </w:rPr>
                      </w:pPr>
                      <w:r w:rsidRPr="0026683A">
                        <w:rPr>
                          <w:rFonts w:ascii="Times New Roman" w:hAnsi="Times New Roman"/>
                          <w:sz w:val="18"/>
                        </w:rPr>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2B976140" w14:textId="77777777" w:rsidR="0005416F" w:rsidRPr="0026683A" w:rsidRDefault="0005416F" w:rsidP="00506763">
                      <w:pPr>
                        <w:pStyle w:val="af4"/>
                        <w:jc w:val="center"/>
                        <w:rPr>
                          <w:rFonts w:ascii="Times New Roman" w:hAnsi="Times New Roman"/>
                          <w:sz w:val="18"/>
                        </w:rPr>
                      </w:pPr>
                      <w:r w:rsidRPr="0026683A">
                        <w:rPr>
                          <w:rFonts w:ascii="Times New Roman" w:hAnsi="Times New Roman"/>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47ECBD0" w14:textId="77777777" w:rsidR="0005416F" w:rsidRPr="0026683A" w:rsidRDefault="0005416F" w:rsidP="00506763">
                      <w:pPr>
                        <w:pStyle w:val="af4"/>
                        <w:jc w:val="center"/>
                        <w:rPr>
                          <w:rFonts w:ascii="Times New Roman" w:hAnsi="Times New Roman"/>
                          <w:sz w:val="18"/>
                        </w:rPr>
                      </w:pPr>
                      <w:r w:rsidRPr="0026683A">
                        <w:rPr>
                          <w:rFonts w:ascii="Times New Roman" w:hAnsi="Times New Roman"/>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756BEB21" w14:textId="77777777" w:rsidR="0005416F" w:rsidRPr="0026683A" w:rsidRDefault="0005416F" w:rsidP="00506763">
                      <w:pPr>
                        <w:pStyle w:val="af4"/>
                        <w:jc w:val="center"/>
                        <w:rPr>
                          <w:rFonts w:ascii="Times New Roman" w:hAnsi="Times New Roman"/>
                          <w:sz w:val="18"/>
                        </w:rPr>
                      </w:pPr>
                      <w:r w:rsidRPr="0026683A">
                        <w:rPr>
                          <w:rFonts w:ascii="Times New Roman" w:hAnsi="Times New Roman"/>
                          <w:sz w:val="18"/>
                        </w:rPr>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31E9C10" w14:textId="77777777" w:rsidR="0005416F" w:rsidRPr="0026683A" w:rsidRDefault="0005416F" w:rsidP="00506763">
                      <w:pPr>
                        <w:pStyle w:val="af4"/>
                        <w:jc w:val="center"/>
                        <w:rPr>
                          <w:rFonts w:ascii="Times New Roman" w:hAnsi="Times New Roman"/>
                          <w:sz w:val="18"/>
                          <w:lang w:val="ru-RU"/>
                        </w:rPr>
                      </w:pPr>
                      <w:r w:rsidRPr="0026683A">
                        <w:rPr>
                          <w:rFonts w:ascii="Times New Roman" w:hAnsi="Times New Roman"/>
                          <w:sz w:val="18"/>
                          <w:lang w:val="ru-RU"/>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020387E7" w14:textId="77777777" w:rsidR="0005416F" w:rsidRPr="0026683A" w:rsidRDefault="0005416F" w:rsidP="00506763">
                      <w:pPr>
                        <w:pStyle w:val="af4"/>
                        <w:jc w:val="center"/>
                        <w:rPr>
                          <w:rFonts w:ascii="Times New Roman" w:hAnsi="Times New Roman"/>
                          <w:sz w:val="18"/>
                        </w:rPr>
                      </w:pPr>
                      <w:r w:rsidRPr="0026683A">
                        <w:rPr>
                          <w:rFonts w:ascii="Times New Roman" w:hAnsi="Times New Roman"/>
                          <w:sz w:val="18"/>
                        </w:rPr>
                        <w:t>Лист</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5AE5BCAA" w14:textId="024D1003" w:rsidR="0005416F" w:rsidRPr="0026683A" w:rsidRDefault="0005416F" w:rsidP="00506763">
                      <w:pPr>
                        <w:pStyle w:val="af4"/>
                        <w:jc w:val="center"/>
                        <w:rPr>
                          <w:rFonts w:ascii="Times New Roman" w:hAnsi="Times New Roman"/>
                          <w:sz w:val="22"/>
                          <w:szCs w:val="22"/>
                          <w:lang w:val="ru-RU"/>
                        </w:rPr>
                      </w:pPr>
                      <w:r>
                        <w:rPr>
                          <w:rFonts w:ascii="Times New Roman" w:hAnsi="Times New Roman"/>
                          <w:sz w:val="22"/>
                          <w:szCs w:val="22"/>
                          <w:lang w:val="ru-RU"/>
                        </w:rPr>
                        <w:t>2</w:t>
                      </w:r>
                    </w:p>
                  </w:txbxContent>
                </v:textbox>
              </v:rect>
              <v:rect id="Rectangle 19" o:spid="_x0000_s104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01E3959F" w14:textId="7BA70CBC" w:rsidR="0005416F" w:rsidRDefault="0005416F" w:rsidP="00506763">
                      <w:pPr>
                        <w:jc w:val="center"/>
                        <w:rPr>
                          <w:i/>
                          <w:sz w:val="32"/>
                        </w:rPr>
                      </w:pPr>
                      <w:r>
                        <w:rPr>
                          <w:i/>
                          <w:sz w:val="32"/>
                        </w:rPr>
                        <w:t>09.02.07 – 3ИСП11-8</w:t>
                      </w:r>
                    </w:p>
                    <w:p w14:paraId="69C4B535" w14:textId="77777777" w:rsidR="0005416F" w:rsidRPr="0026683A" w:rsidRDefault="0005416F" w:rsidP="00506763">
                      <w:pPr>
                        <w:jc w:val="center"/>
                        <w:rPr>
                          <w:i/>
                          <w:sz w:val="32"/>
                        </w:rPr>
                      </w:pP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CECB6C6" w14:textId="77777777" w:rsidR="0005416F" w:rsidRDefault="0005416F" w:rsidP="00506763">
                        <w:pPr>
                          <w:pStyle w:val="af4"/>
                          <w:rPr>
                            <w:sz w:val="18"/>
                          </w:rPr>
                        </w:pPr>
                        <w:r>
                          <w:rPr>
                            <w:sz w:val="18"/>
                            <w:lang w:val="ru-RU"/>
                          </w:rPr>
                          <w:t>Разраб</w:t>
                        </w:r>
                        <w:r>
                          <w:rPr>
                            <w:sz w:val="18"/>
                          </w:rPr>
                          <w:t>.</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62E6039F" w14:textId="11F2607B" w:rsidR="0005416F" w:rsidRPr="00014D9A" w:rsidRDefault="0005416F" w:rsidP="00506763">
                        <w:pPr>
                          <w:rPr>
                            <w:i/>
                            <w:sz w:val="18"/>
                            <w:szCs w:val="20"/>
                          </w:rPr>
                        </w:pPr>
                        <w:r>
                          <w:rPr>
                            <w:i/>
                            <w:sz w:val="18"/>
                            <w:szCs w:val="20"/>
                          </w:rPr>
                          <w:t>Потегаев Е.В.</w:t>
                        </w:r>
                      </w:p>
                      <w:p w14:paraId="2D25CA4C" w14:textId="77777777" w:rsidR="0005416F" w:rsidRDefault="0005416F" w:rsidP="00506763">
                        <w:r>
                          <w:t>Д</w:t>
                        </w: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77183204" w14:textId="77777777" w:rsidR="0005416F" w:rsidRDefault="0005416F" w:rsidP="00506763">
                        <w:pPr>
                          <w:pStyle w:val="af4"/>
                          <w:rPr>
                            <w:sz w:val="18"/>
                          </w:rPr>
                        </w:pPr>
                        <w:r>
                          <w:rPr>
                            <w:sz w:val="18"/>
                          </w:rPr>
                          <w:t xml:space="preserve"> Провер.</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763A5987" w14:textId="37899292" w:rsidR="0005416F" w:rsidRPr="006F23CB" w:rsidRDefault="0005416F" w:rsidP="00506763">
                        <w:pPr>
                          <w:pStyle w:val="af4"/>
                          <w:rPr>
                            <w:rFonts w:ascii="Times New Roman" w:hAnsi="Times New Roman"/>
                            <w:sz w:val="16"/>
                            <w:szCs w:val="16"/>
                            <w:lang w:val="ru-RU"/>
                          </w:rPr>
                        </w:pPr>
                        <w:r>
                          <w:rPr>
                            <w:rFonts w:ascii="Times New Roman" w:hAnsi="Times New Roman"/>
                            <w:sz w:val="16"/>
                            <w:szCs w:val="16"/>
                            <w:lang w:val="ru-RU"/>
                          </w:rPr>
                          <w:t>Куропаткина О.П</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05969F94" w14:textId="77777777" w:rsidR="0005416F" w:rsidRPr="0026683A" w:rsidRDefault="0005416F" w:rsidP="00506763">
                        <w:pPr>
                          <w:pStyle w:val="af4"/>
                          <w:rPr>
                            <w:rFonts w:ascii="Times New Roman" w:hAnsi="Times New Roman"/>
                            <w:sz w:val="18"/>
                            <w:lang w:val="ru-RU"/>
                          </w:rPr>
                        </w:pPr>
                        <w:r w:rsidRPr="0026683A">
                          <w:rPr>
                            <w:rFonts w:ascii="Times New Roman" w:hAnsi="Times New Roman"/>
                            <w:sz w:val="18"/>
                          </w:rPr>
                          <w:t xml:space="preserve"> Реценз</w:t>
                        </w:r>
                        <w:r>
                          <w:rPr>
                            <w:rFonts w:ascii="Times New Roman" w:hAnsi="Times New Roman"/>
                            <w:sz w:val="18"/>
                            <w:lang w:val="ru-RU"/>
                          </w:rPr>
                          <w:t>ент</w:t>
                        </w: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F6D01E3" w14:textId="77777777" w:rsidR="0005416F" w:rsidRPr="0026683A" w:rsidRDefault="0005416F" w:rsidP="00506763">
                        <w:pPr>
                          <w:rPr>
                            <w:sz w:val="18"/>
                          </w:rPr>
                        </w:pPr>
                      </w:p>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56B4F0C1" w14:textId="77777777" w:rsidR="0005416F" w:rsidRPr="0026683A" w:rsidRDefault="0005416F" w:rsidP="00506763">
                        <w:pPr>
                          <w:pStyle w:val="af4"/>
                          <w:rPr>
                            <w:rFonts w:ascii="Times New Roman" w:hAnsi="Times New Roman"/>
                            <w:sz w:val="18"/>
                          </w:rPr>
                        </w:pPr>
                        <w:r>
                          <w:rPr>
                            <w:sz w:val="18"/>
                          </w:rPr>
                          <w:t xml:space="preserve"> </w:t>
                        </w:r>
                        <w:r w:rsidRPr="0026683A">
                          <w:rPr>
                            <w:rFonts w:ascii="Times New Roman" w:hAnsi="Times New Roman"/>
                            <w:sz w:val="18"/>
                          </w:rPr>
                          <w:t>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0DBC3C0D" w14:textId="77777777" w:rsidR="0005416F" w:rsidRDefault="0005416F" w:rsidP="00506763">
                        <w:pPr>
                          <w:pStyle w:val="af4"/>
                          <w:rPr>
                            <w:sz w:val="18"/>
                            <w:lang w:val="ru-RU"/>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10289947" w14:textId="77777777" w:rsidR="0005416F" w:rsidRPr="0026683A" w:rsidRDefault="0005416F" w:rsidP="00506763">
                        <w:pPr>
                          <w:pStyle w:val="af4"/>
                          <w:rPr>
                            <w:rFonts w:ascii="Times New Roman" w:hAnsi="Times New Roman"/>
                            <w:sz w:val="18"/>
                          </w:rPr>
                        </w:pPr>
                        <w:r w:rsidRPr="0026683A">
                          <w:rPr>
                            <w:rFonts w:ascii="Times New Roman" w:hAnsi="Times New Roman"/>
                            <w:sz w:val="18"/>
                          </w:rPr>
                          <w:t xml:space="preserve"> Утверд.</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2E3253CE" w14:textId="77777777" w:rsidR="0005416F" w:rsidRDefault="0005416F" w:rsidP="00506763">
                        <w:pPr>
                          <w:pStyle w:val="af4"/>
                          <w:rPr>
                            <w:sz w:val="18"/>
                            <w:lang w:val="ru-RU"/>
                          </w:rPr>
                        </w:pP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rect id="Rectangle 41" o:spid="_x0000_s1066" style="position:absolute;left:7689;top:18258;width:6497;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0E0DEBAE" w14:textId="0F938CCF" w:rsidR="0005416F" w:rsidRPr="00AC69F9" w:rsidRDefault="0005416F" w:rsidP="006F23CB">
                      <w:pPr>
                        <w:jc w:val="center"/>
                        <w:rPr>
                          <w:color w:val="222255"/>
                          <w:szCs w:val="20"/>
                          <w:lang w:eastAsia="ru-RU"/>
                        </w:rPr>
                      </w:pPr>
                      <w:r w:rsidRPr="00AC69F9">
                        <w:rPr>
                          <w:bCs/>
                          <w:spacing w:val="-3"/>
                          <w:szCs w:val="20"/>
                        </w:rPr>
                        <w:t>Проектирование базы данных автоматизированной информационно-поисковой системы для ГИБДД</w:t>
                      </w: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1AC519DD" w14:textId="77777777" w:rsidR="0005416F" w:rsidRPr="0026683A" w:rsidRDefault="0005416F" w:rsidP="00506763">
                      <w:pPr>
                        <w:pStyle w:val="af4"/>
                        <w:jc w:val="center"/>
                        <w:rPr>
                          <w:rFonts w:ascii="Times New Roman" w:hAnsi="Times New Roman"/>
                          <w:sz w:val="18"/>
                        </w:rPr>
                      </w:pPr>
                      <w:r>
                        <w:rPr>
                          <w:rFonts w:ascii="Times New Roman" w:hAnsi="Times New Roman"/>
                          <w:sz w:val="18"/>
                        </w:rPr>
                        <w:t>Ли</w:t>
                      </w:r>
                      <w:r>
                        <w:rPr>
                          <w:rFonts w:ascii="Times New Roman" w:hAnsi="Times New Roman"/>
                          <w:sz w:val="18"/>
                          <w:lang w:val="ru-RU"/>
                        </w:rPr>
                        <w:t>т</w:t>
                      </w:r>
                      <w:r>
                        <w:rPr>
                          <w:rFonts w:ascii="Times New Roman" w:hAnsi="Times New Roman"/>
                          <w:sz w:val="18"/>
                        </w:rPr>
                        <w:t>.</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14:paraId="310CB2ED" w14:textId="77777777" w:rsidR="0005416F" w:rsidRPr="0026683A" w:rsidRDefault="0005416F" w:rsidP="00506763">
                      <w:pPr>
                        <w:pStyle w:val="af4"/>
                        <w:jc w:val="center"/>
                        <w:rPr>
                          <w:rFonts w:ascii="Times New Roman" w:hAnsi="Times New Roman"/>
                          <w:sz w:val="18"/>
                        </w:rPr>
                      </w:pPr>
                      <w:r w:rsidRPr="0026683A">
                        <w:rPr>
                          <w:rFonts w:ascii="Times New Roman" w:hAnsi="Times New Roman"/>
                          <w:sz w:val="18"/>
                        </w:rPr>
                        <w:t>Листов</w:t>
                      </w:r>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2713B4D7" w14:textId="7109CF3C" w:rsidR="0005416F" w:rsidRDefault="0005416F" w:rsidP="00506763">
                      <w:pPr>
                        <w:pStyle w:val="af4"/>
                        <w:jc w:val="center"/>
                        <w:rPr>
                          <w:rFonts w:ascii="Times New Roman" w:hAnsi="Times New Roman"/>
                          <w:sz w:val="22"/>
                          <w:szCs w:val="22"/>
                          <w:lang w:val="ru-RU"/>
                        </w:rPr>
                      </w:pPr>
                      <w:r>
                        <w:rPr>
                          <w:rFonts w:ascii="Times New Roman" w:hAnsi="Times New Roman"/>
                          <w:sz w:val="22"/>
                          <w:szCs w:val="22"/>
                          <w:lang w:val="ru-RU"/>
                        </w:rPr>
                        <w:t>25</w:t>
                      </w:r>
                    </w:p>
                    <w:p w14:paraId="20602C35" w14:textId="77777777" w:rsidR="0005416F" w:rsidRPr="00F0204C" w:rsidRDefault="0005416F" w:rsidP="00506763">
                      <w:pPr>
                        <w:pStyle w:val="af4"/>
                        <w:jc w:val="center"/>
                        <w:rPr>
                          <w:rFonts w:ascii="Times New Roman" w:hAnsi="Times New Roman"/>
                          <w:sz w:val="22"/>
                          <w:szCs w:val="22"/>
                          <w:lang w:val="ru-RU"/>
                        </w:rPr>
                      </w:pPr>
                    </w:p>
                    <w:p w14:paraId="3A0D7379" w14:textId="77777777" w:rsidR="0005416F" w:rsidRPr="00AD69C7" w:rsidRDefault="0005416F" w:rsidP="00506763">
                      <w:pPr>
                        <w:jc w:val="center"/>
                      </w:pPr>
                    </w:p>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" strokeweight="1pt"/>
              <v:rect id="Rectangle 50" o:spid="_x0000_s1075" style="position:absolute;left:14368;top:19027;width:5609;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14:paraId="1E3542A3" w14:textId="77777777" w:rsidR="0005416F" w:rsidRPr="0026683A" w:rsidRDefault="0005416F" w:rsidP="00506763">
                      <w:pPr>
                        <w:jc w:val="center"/>
                        <w:rPr>
                          <w:i/>
                        </w:rPr>
                      </w:pPr>
                      <w:r w:rsidRPr="0026683A">
                        <w:rPr>
                          <w:i/>
                        </w:rPr>
                        <w:t xml:space="preserve">ГБПОУ КС №54 </w:t>
                      </w:r>
                    </w:p>
                    <w:p w14:paraId="7C4A3417" w14:textId="77777777" w:rsidR="0005416F" w:rsidRPr="0090180A" w:rsidRDefault="0005416F" w:rsidP="00506763">
                      <w:pPr>
                        <w:jc w:val="center"/>
                        <w:rPr>
                          <w:rFonts w:ascii="ISOCPEUR" w:hAnsi="ISOCPEUR"/>
                          <w:i/>
                        </w:rPr>
                      </w:pPr>
                      <w:r w:rsidRPr="0026683A">
                        <w:rPr>
                          <w:i/>
                        </w:rPr>
                        <w:t>им. П.М. Вострухина</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30B35" w14:textId="77777777" w:rsidR="0005416F" w:rsidRDefault="0005416F">
    <w:pPr>
      <w:pStyle w:val="a4"/>
    </w:pPr>
    <w:r>
      <w:rPr>
        <w:noProof/>
        <w:lang w:eastAsia="ru-RU"/>
      </w:rPr>
      <mc:AlternateContent>
        <mc:Choice Requires="wpg">
          <w:drawing>
            <wp:anchor distT="0" distB="0" distL="114300" distR="114300" simplePos="0" relativeHeight="251658240" behindDoc="0" locked="1" layoutInCell="1" allowOverlap="1" wp14:anchorId="4149D1EF" wp14:editId="48079424">
              <wp:simplePos x="0" y="0"/>
              <wp:positionH relativeFrom="page">
                <wp:posOffset>822325</wp:posOffset>
              </wp:positionH>
              <wp:positionV relativeFrom="page">
                <wp:posOffset>239395</wp:posOffset>
              </wp:positionV>
              <wp:extent cx="6487795" cy="10258425"/>
              <wp:effectExtent l="12700" t="20320" r="14605" b="17780"/>
              <wp:wrapNone/>
              <wp:docPr id="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2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5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5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5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5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5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6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41BD77" w14:textId="77777777" w:rsidR="0005416F" w:rsidRPr="0026683A" w:rsidRDefault="0005416F" w:rsidP="00506763">
                            <w:pPr>
                              <w:jc w:val="center"/>
                              <w:rPr>
                                <w:i/>
                              </w:rPr>
                            </w:pPr>
                            <w:r w:rsidRPr="0026683A">
                              <w:rPr>
                                <w:i/>
                                <w:sz w:val="18"/>
                              </w:rPr>
                              <w:t>Изм.</w:t>
                            </w:r>
                          </w:p>
                        </w:txbxContent>
                      </wps:txbx>
                      <wps:bodyPr rot="0" vert="horz" wrap="square" lIns="12700" tIns="12700" rIns="12700" bIns="12700" anchor="t" anchorCtr="0" upright="1">
                        <a:noAutofit/>
                      </wps:bodyPr>
                    </wps:wsp>
                    <wps:wsp>
                      <wps:cNvPr id="46"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C2CA" w14:textId="77777777" w:rsidR="0005416F" w:rsidRPr="0026683A" w:rsidRDefault="0005416F" w:rsidP="00506763">
                            <w:pPr>
                              <w:jc w:val="center"/>
                              <w:rPr>
                                <w:i/>
                              </w:rPr>
                            </w:pPr>
                            <w:r w:rsidRPr="0026683A">
                              <w:rPr>
                                <w:i/>
                                <w:sz w:val="16"/>
                              </w:rPr>
                              <w:t>Лист</w:t>
                            </w:r>
                          </w:p>
                        </w:txbxContent>
                      </wps:txbx>
                      <wps:bodyPr rot="0" vert="horz" wrap="square" lIns="12700" tIns="12700" rIns="12700" bIns="12700" anchor="t" anchorCtr="0" upright="1">
                        <a:noAutofit/>
                      </wps:bodyPr>
                    </wps:wsp>
                    <wps:wsp>
                      <wps:cNvPr id="47"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C3F958" w14:textId="77777777" w:rsidR="0005416F" w:rsidRPr="0026683A" w:rsidRDefault="0005416F" w:rsidP="00506763">
                            <w:pPr>
                              <w:jc w:val="center"/>
                              <w:rPr>
                                <w:i/>
                              </w:rPr>
                            </w:pPr>
                            <w:r w:rsidRPr="0026683A">
                              <w:rPr>
                                <w:i/>
                                <w:sz w:val="18"/>
                              </w:rPr>
                              <w:t>№ докум.</w:t>
                            </w:r>
                          </w:p>
                        </w:txbxContent>
                      </wps:txbx>
                      <wps:bodyPr rot="0" vert="horz" wrap="square" lIns="12700" tIns="12700" rIns="12700" bIns="12700" anchor="t" anchorCtr="0" upright="1">
                        <a:noAutofit/>
                      </wps:bodyPr>
                    </wps:wsp>
                    <wps:wsp>
                      <wps:cNvPr id="48"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217403" w14:textId="77777777" w:rsidR="0005416F" w:rsidRPr="0026683A" w:rsidRDefault="0005416F" w:rsidP="00506763">
                            <w:pPr>
                              <w:jc w:val="center"/>
                              <w:rPr>
                                <w:i/>
                              </w:rPr>
                            </w:pPr>
                            <w:r w:rsidRPr="0026683A">
                              <w:rPr>
                                <w:i/>
                                <w:sz w:val="16"/>
                              </w:rPr>
                              <w:t>Подпись</w:t>
                            </w:r>
                          </w:p>
                        </w:txbxContent>
                      </wps:txbx>
                      <wps:bodyPr rot="0" vert="horz" wrap="square" lIns="12700" tIns="12700" rIns="12700" bIns="12700" anchor="t" anchorCtr="0" upright="1">
                        <a:noAutofit/>
                      </wps:bodyPr>
                    </wps:wsp>
                    <wps:wsp>
                      <wps:cNvPr id="49"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6B3246" w14:textId="77777777" w:rsidR="0005416F" w:rsidRPr="0026683A" w:rsidRDefault="0005416F" w:rsidP="00506763">
                            <w:pPr>
                              <w:jc w:val="center"/>
                              <w:rPr>
                                <w:i/>
                                <w:sz w:val="22"/>
                              </w:rPr>
                            </w:pPr>
                            <w:r w:rsidRPr="0026683A">
                              <w:rPr>
                                <w:i/>
                                <w:sz w:val="16"/>
                              </w:rPr>
                              <w:t>Дата</w:t>
                            </w:r>
                          </w:p>
                        </w:txbxContent>
                      </wps:txbx>
                      <wps:bodyPr rot="0" vert="horz" wrap="square" lIns="12700" tIns="12700" rIns="12700" bIns="12700" anchor="t" anchorCtr="0" upright="1">
                        <a:noAutofit/>
                      </wps:bodyPr>
                    </wps:wsp>
                    <wps:wsp>
                      <wps:cNvPr id="50"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C91698" w14:textId="77777777" w:rsidR="0005416F" w:rsidRPr="0026683A" w:rsidRDefault="0005416F" w:rsidP="00506763">
                            <w:pPr>
                              <w:rPr>
                                <w:i/>
                                <w:sz w:val="18"/>
                                <w:szCs w:val="20"/>
                              </w:rPr>
                            </w:pPr>
                            <w:r w:rsidRPr="0026683A">
                              <w:rPr>
                                <w:i/>
                                <w:sz w:val="16"/>
                                <w:szCs w:val="20"/>
                              </w:rPr>
                              <w:t>Лист</w:t>
                            </w:r>
                          </w:p>
                        </w:txbxContent>
                      </wps:txbx>
                      <wps:bodyPr rot="0" vert="horz" wrap="square" lIns="12700" tIns="12700" rIns="12700" bIns="12700" anchor="t" anchorCtr="0" upright="1">
                        <a:noAutofit/>
                      </wps:bodyPr>
                    </wps:wsp>
                    <wps:wsp>
                      <wps:cNvPr id="51"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8D3D" w14:textId="6DBC6A45" w:rsidR="0005416F" w:rsidRDefault="006712EB" w:rsidP="00506763">
                            <w:pPr>
                              <w:pStyle w:val="a6"/>
                              <w:jc w:val="center"/>
                            </w:pPr>
                            <w:sdt>
                              <w:sdtPr>
                                <w:id w:val="1348296969"/>
                                <w:docPartObj>
                                  <w:docPartGallery w:val="Page Numbers (Bottom of Page)"/>
                                  <w:docPartUnique/>
                                </w:docPartObj>
                              </w:sdtPr>
                              <w:sdtEndPr/>
                              <w:sdtContent>
                                <w:sdt>
                                  <w:sdtPr>
                                    <w:rPr>
                                      <w:rFonts w:ascii="ISOCPEUR" w:hAnsi="ISOCPEUR"/>
                                    </w:rPr>
                                    <w:id w:val="-526650559"/>
                                    <w:docPartObj>
                                      <w:docPartGallery w:val="Page Numbers (Bottom of Page)"/>
                                      <w:docPartUnique/>
                                    </w:docPartObj>
                                  </w:sdtPr>
                                  <w:sdtEndPr>
                                    <w:rPr>
                                      <w:rFonts w:ascii="Times New Roman" w:hAnsi="Times New Roman"/>
                                    </w:rPr>
                                  </w:sdtEndPr>
                                  <w:sdtContent>
                                    <w:r w:rsidR="0005416F" w:rsidRPr="00977FCF">
                                      <w:rPr>
                                        <w:rFonts w:ascii="GOST Type BU" w:hAnsi="GOST Type BU"/>
                                        <w:i/>
                                        <w:sz w:val="32"/>
                                        <w:szCs w:val="32"/>
                                      </w:rPr>
                                      <w:fldChar w:fldCharType="begin"/>
                                    </w:r>
                                    <w:r w:rsidR="0005416F" w:rsidRPr="00977FCF">
                                      <w:rPr>
                                        <w:rFonts w:ascii="GOST Type BU" w:hAnsi="GOST Type BU"/>
                                        <w:i/>
                                        <w:sz w:val="32"/>
                                        <w:szCs w:val="32"/>
                                      </w:rPr>
                                      <w:instrText xml:space="preserve"> PAGE   \* MERGEFORMAT </w:instrText>
                                    </w:r>
                                    <w:r w:rsidR="0005416F" w:rsidRPr="00977FCF">
                                      <w:rPr>
                                        <w:rFonts w:ascii="GOST Type BU" w:hAnsi="GOST Type BU"/>
                                        <w:i/>
                                        <w:sz w:val="32"/>
                                        <w:szCs w:val="32"/>
                                      </w:rPr>
                                      <w:fldChar w:fldCharType="separate"/>
                                    </w:r>
                                    <w:r>
                                      <w:rPr>
                                        <w:rFonts w:ascii="GOST Type BU" w:hAnsi="GOST Type BU"/>
                                        <w:i/>
                                        <w:noProof/>
                                        <w:sz w:val="32"/>
                                        <w:szCs w:val="32"/>
                                      </w:rPr>
                                      <w:t>23</w:t>
                                    </w:r>
                                    <w:r w:rsidR="0005416F" w:rsidRPr="00977FCF">
                                      <w:rPr>
                                        <w:rFonts w:ascii="GOST Type BU" w:hAnsi="GOST Type BU"/>
                                        <w:i/>
                                        <w:sz w:val="32"/>
                                        <w:szCs w:val="32"/>
                                      </w:rPr>
                                      <w:fldChar w:fldCharType="end"/>
                                    </w:r>
                                  </w:sdtContent>
                                </w:sdt>
                              </w:sdtContent>
                            </w:sdt>
                          </w:p>
                          <w:p w14:paraId="4BB25D5D" w14:textId="77777777" w:rsidR="0005416F" w:rsidRPr="00AD0C1A" w:rsidRDefault="0005416F" w:rsidP="00506763"/>
                        </w:txbxContent>
                      </wps:txbx>
                      <wps:bodyPr rot="0" vert="horz" wrap="square" lIns="12700" tIns="12700" rIns="12700" bIns="12700" anchor="t" anchorCtr="0" upright="1">
                        <a:noAutofit/>
                      </wps:bodyPr>
                    </wps:wsp>
                    <wps:wsp>
                      <wps:cNvPr id="52"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4CF703" w14:textId="6D85E606" w:rsidR="0005416F" w:rsidRDefault="0005416F" w:rsidP="006F23CB">
                            <w:pPr>
                              <w:jc w:val="center"/>
                              <w:rPr>
                                <w:i/>
                                <w:sz w:val="32"/>
                              </w:rPr>
                            </w:pPr>
                            <w:r>
                              <w:rPr>
                                <w:i/>
                                <w:sz w:val="32"/>
                              </w:rPr>
                              <w:t>09.02.07 – 3ИСП11-8</w:t>
                            </w:r>
                          </w:p>
                          <w:p w14:paraId="07994E77" w14:textId="77777777" w:rsidR="0005416F" w:rsidRDefault="0005416F" w:rsidP="00506763">
                            <w:pPr>
                              <w:jc w:val="center"/>
                              <w:rPr>
                                <w:i/>
                                <w:sz w:val="32"/>
                              </w:rPr>
                            </w:pPr>
                          </w:p>
                          <w:p w14:paraId="45EF42E7" w14:textId="77777777" w:rsidR="0005416F" w:rsidRPr="00506763" w:rsidRDefault="0005416F" w:rsidP="00506763">
                            <w:pPr>
                              <w:jc w:val="center"/>
                              <w:rPr>
                                <w:i/>
                                <w:sz w:val="32"/>
                              </w:rPr>
                            </w:pPr>
                          </w:p>
                          <w:p w14:paraId="06E66759" w14:textId="77777777" w:rsidR="0005416F" w:rsidRPr="00E351C3" w:rsidRDefault="0005416F" w:rsidP="00506763">
                            <w:pPr>
                              <w:ind w:left="708"/>
                              <w:rPr>
                                <w:rFonts w:ascii="Calibri" w:eastAsia="Calibri" w:hAnsi="Calibri"/>
                                <w:i/>
                                <w:sz w:val="32"/>
                                <w:szCs w:val="32"/>
                              </w:rPr>
                            </w:pPr>
                          </w:p>
                          <w:p w14:paraId="50176320" w14:textId="77777777" w:rsidR="0005416F" w:rsidRPr="00AB1AC7" w:rsidRDefault="0005416F" w:rsidP="0050676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49D1EF" id="Group 51" o:spid="_x0000_s1076" style="position:absolute;margin-left:64.75pt;margin-top:18.85pt;width:510.85pt;height:807.7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">
              <v:rect id="Rectangle 5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5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5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5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5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5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rect id="Rectangle 6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6A41BD77" w14:textId="77777777" w:rsidR="0005416F" w:rsidRPr="0026683A" w:rsidRDefault="0005416F" w:rsidP="00506763">
                      <w:pPr>
                        <w:jc w:val="center"/>
                        <w:rPr>
                          <w:i/>
                        </w:rPr>
                      </w:pPr>
                      <w:r w:rsidRPr="0026683A">
                        <w:rPr>
                          <w:i/>
                          <w:sz w:val="18"/>
                        </w:rPr>
                        <w:t>Изм.</w:t>
                      </w:r>
                    </w:p>
                  </w:txbxContent>
                </v:textbox>
              </v:rect>
              <v:rect id="Rectangle 6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764CC2CA" w14:textId="77777777" w:rsidR="0005416F" w:rsidRPr="0026683A" w:rsidRDefault="0005416F" w:rsidP="00506763">
                      <w:pPr>
                        <w:jc w:val="center"/>
                        <w:rPr>
                          <w:i/>
                        </w:rPr>
                      </w:pPr>
                      <w:r w:rsidRPr="0026683A">
                        <w:rPr>
                          <w:i/>
                          <w:sz w:val="16"/>
                        </w:rPr>
                        <w:t>Лист</w:t>
                      </w:r>
                    </w:p>
                  </w:txbxContent>
                </v:textbox>
              </v:rect>
              <v:rect id="Rectangle 6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3EC3F958" w14:textId="77777777" w:rsidR="0005416F" w:rsidRPr="0026683A" w:rsidRDefault="0005416F" w:rsidP="00506763">
                      <w:pPr>
                        <w:jc w:val="center"/>
                        <w:rPr>
                          <w:i/>
                        </w:rPr>
                      </w:pPr>
                      <w:r w:rsidRPr="0026683A">
                        <w:rPr>
                          <w:i/>
                          <w:sz w:val="18"/>
                        </w:rPr>
                        <w:t>№ докум.</w:t>
                      </w:r>
                    </w:p>
                  </w:txbxContent>
                </v:textbox>
              </v:rect>
              <v:rect id="Rectangle 6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66217403" w14:textId="77777777" w:rsidR="0005416F" w:rsidRPr="0026683A" w:rsidRDefault="0005416F" w:rsidP="00506763">
                      <w:pPr>
                        <w:jc w:val="center"/>
                        <w:rPr>
                          <w:i/>
                        </w:rPr>
                      </w:pPr>
                      <w:r w:rsidRPr="0026683A">
                        <w:rPr>
                          <w:i/>
                          <w:sz w:val="16"/>
                        </w:rPr>
                        <w:t>Подпись</w:t>
                      </w:r>
                    </w:p>
                  </w:txbxContent>
                </v:textbox>
              </v:rect>
              <v:rect id="Rectangle 6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26B3246" w14:textId="77777777" w:rsidR="0005416F" w:rsidRPr="0026683A" w:rsidRDefault="0005416F" w:rsidP="00506763">
                      <w:pPr>
                        <w:jc w:val="center"/>
                        <w:rPr>
                          <w:i/>
                          <w:sz w:val="22"/>
                        </w:rPr>
                      </w:pPr>
                      <w:r w:rsidRPr="0026683A">
                        <w:rPr>
                          <w:i/>
                          <w:sz w:val="16"/>
                        </w:rPr>
                        <w:t>Дата</w:t>
                      </w:r>
                    </w:p>
                  </w:txbxContent>
                </v:textbox>
              </v:rect>
              <v:rect id="Rectangle 6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1BC91698" w14:textId="77777777" w:rsidR="0005416F" w:rsidRPr="0026683A" w:rsidRDefault="0005416F" w:rsidP="00506763">
                      <w:pPr>
                        <w:rPr>
                          <w:i/>
                          <w:sz w:val="18"/>
                          <w:szCs w:val="20"/>
                        </w:rPr>
                      </w:pPr>
                      <w:r w:rsidRPr="0026683A">
                        <w:rPr>
                          <w:i/>
                          <w:sz w:val="16"/>
                          <w:szCs w:val="20"/>
                        </w:rPr>
                        <w:t>Лист</w:t>
                      </w:r>
                    </w:p>
                  </w:txbxContent>
                </v:textbox>
              </v:rect>
              <v:rect id="Rectangle 6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BB78D3D" w14:textId="6DBC6A45" w:rsidR="0005416F" w:rsidRDefault="006712EB" w:rsidP="00506763">
                      <w:pPr>
                        <w:pStyle w:val="a6"/>
                        <w:jc w:val="center"/>
                      </w:pPr>
                      <w:sdt>
                        <w:sdtPr>
                          <w:id w:val="1348296969"/>
                          <w:docPartObj>
                            <w:docPartGallery w:val="Page Numbers (Bottom of Page)"/>
                            <w:docPartUnique/>
                          </w:docPartObj>
                        </w:sdtPr>
                        <w:sdtEndPr/>
                        <w:sdtContent>
                          <w:sdt>
                            <w:sdtPr>
                              <w:rPr>
                                <w:rFonts w:ascii="ISOCPEUR" w:hAnsi="ISOCPEUR"/>
                              </w:rPr>
                              <w:id w:val="-526650559"/>
                              <w:docPartObj>
                                <w:docPartGallery w:val="Page Numbers (Bottom of Page)"/>
                                <w:docPartUnique/>
                              </w:docPartObj>
                            </w:sdtPr>
                            <w:sdtEndPr>
                              <w:rPr>
                                <w:rFonts w:ascii="Times New Roman" w:hAnsi="Times New Roman"/>
                              </w:rPr>
                            </w:sdtEndPr>
                            <w:sdtContent>
                              <w:r w:rsidR="0005416F" w:rsidRPr="00977FCF">
                                <w:rPr>
                                  <w:rFonts w:ascii="GOST Type BU" w:hAnsi="GOST Type BU"/>
                                  <w:i/>
                                  <w:sz w:val="32"/>
                                  <w:szCs w:val="32"/>
                                </w:rPr>
                                <w:fldChar w:fldCharType="begin"/>
                              </w:r>
                              <w:r w:rsidR="0005416F" w:rsidRPr="00977FCF">
                                <w:rPr>
                                  <w:rFonts w:ascii="GOST Type BU" w:hAnsi="GOST Type BU"/>
                                  <w:i/>
                                  <w:sz w:val="32"/>
                                  <w:szCs w:val="32"/>
                                </w:rPr>
                                <w:instrText xml:space="preserve"> PAGE   \* MERGEFORMAT </w:instrText>
                              </w:r>
                              <w:r w:rsidR="0005416F" w:rsidRPr="00977FCF">
                                <w:rPr>
                                  <w:rFonts w:ascii="GOST Type BU" w:hAnsi="GOST Type BU"/>
                                  <w:i/>
                                  <w:sz w:val="32"/>
                                  <w:szCs w:val="32"/>
                                </w:rPr>
                                <w:fldChar w:fldCharType="separate"/>
                              </w:r>
                              <w:r>
                                <w:rPr>
                                  <w:rFonts w:ascii="GOST Type BU" w:hAnsi="GOST Type BU"/>
                                  <w:i/>
                                  <w:noProof/>
                                  <w:sz w:val="32"/>
                                  <w:szCs w:val="32"/>
                                </w:rPr>
                                <w:t>23</w:t>
                              </w:r>
                              <w:r w:rsidR="0005416F" w:rsidRPr="00977FCF">
                                <w:rPr>
                                  <w:rFonts w:ascii="GOST Type BU" w:hAnsi="GOST Type BU"/>
                                  <w:i/>
                                  <w:sz w:val="32"/>
                                  <w:szCs w:val="32"/>
                                </w:rPr>
                                <w:fldChar w:fldCharType="end"/>
                              </w:r>
                            </w:sdtContent>
                          </w:sdt>
                        </w:sdtContent>
                      </w:sdt>
                    </w:p>
                    <w:p w14:paraId="4BB25D5D" w14:textId="77777777" w:rsidR="0005416F" w:rsidRPr="00AD0C1A" w:rsidRDefault="0005416F" w:rsidP="00506763"/>
                  </w:txbxContent>
                </v:textbox>
              </v:rect>
              <v:rect id="Rectangle 7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C4CF703" w14:textId="6D85E606" w:rsidR="0005416F" w:rsidRDefault="0005416F" w:rsidP="006F23CB">
                      <w:pPr>
                        <w:jc w:val="center"/>
                        <w:rPr>
                          <w:i/>
                          <w:sz w:val="32"/>
                        </w:rPr>
                      </w:pPr>
                      <w:r>
                        <w:rPr>
                          <w:i/>
                          <w:sz w:val="32"/>
                        </w:rPr>
                        <w:t>09.02.07 – 3ИСП11-8</w:t>
                      </w:r>
                    </w:p>
                    <w:p w14:paraId="07994E77" w14:textId="77777777" w:rsidR="0005416F" w:rsidRDefault="0005416F" w:rsidP="00506763">
                      <w:pPr>
                        <w:jc w:val="center"/>
                        <w:rPr>
                          <w:i/>
                          <w:sz w:val="32"/>
                        </w:rPr>
                      </w:pPr>
                    </w:p>
                    <w:p w14:paraId="45EF42E7" w14:textId="77777777" w:rsidR="0005416F" w:rsidRPr="00506763" w:rsidRDefault="0005416F" w:rsidP="00506763">
                      <w:pPr>
                        <w:jc w:val="center"/>
                        <w:rPr>
                          <w:i/>
                          <w:sz w:val="32"/>
                        </w:rPr>
                      </w:pPr>
                    </w:p>
                    <w:p w14:paraId="06E66759" w14:textId="77777777" w:rsidR="0005416F" w:rsidRPr="00E351C3" w:rsidRDefault="0005416F" w:rsidP="00506763">
                      <w:pPr>
                        <w:ind w:left="708"/>
                        <w:rPr>
                          <w:rFonts w:ascii="Calibri" w:eastAsia="Calibri" w:hAnsi="Calibri"/>
                          <w:i/>
                          <w:sz w:val="32"/>
                          <w:szCs w:val="32"/>
                        </w:rPr>
                      </w:pPr>
                    </w:p>
                    <w:p w14:paraId="50176320" w14:textId="77777777" w:rsidR="0005416F" w:rsidRPr="00AB1AC7" w:rsidRDefault="0005416F" w:rsidP="00506763"/>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F7C02" w14:textId="77777777" w:rsidR="0005416F" w:rsidRPr="009B7783" w:rsidRDefault="0005416F" w:rsidP="009B778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name w:val="WW8Num15"/>
    <w:lvl w:ilvl="0">
      <w:start w:val="1"/>
      <w:numFmt w:val="bullet"/>
      <w:lvlText w:val=""/>
      <w:lvlJc w:val="left"/>
      <w:pPr>
        <w:tabs>
          <w:tab w:val="num" w:pos="579"/>
        </w:tabs>
        <w:ind w:left="579" w:hanging="360"/>
      </w:pPr>
      <w:rPr>
        <w:rFonts w:ascii="Symbol" w:hAnsi="Symbol" w:cs="OpenSymbol"/>
      </w:rPr>
    </w:lvl>
    <w:lvl w:ilvl="1">
      <w:start w:val="1"/>
      <w:numFmt w:val="bullet"/>
      <w:lvlText w:val="◦"/>
      <w:lvlJc w:val="left"/>
      <w:pPr>
        <w:tabs>
          <w:tab w:val="num" w:pos="939"/>
        </w:tabs>
        <w:ind w:left="939" w:hanging="360"/>
      </w:pPr>
      <w:rPr>
        <w:rFonts w:ascii="OpenSymbol" w:hAnsi="OpenSymbol" w:cs="OpenSymbol"/>
      </w:rPr>
    </w:lvl>
    <w:lvl w:ilvl="2">
      <w:start w:val="1"/>
      <w:numFmt w:val="bullet"/>
      <w:lvlText w:val="▪"/>
      <w:lvlJc w:val="left"/>
      <w:pPr>
        <w:tabs>
          <w:tab w:val="num" w:pos="1299"/>
        </w:tabs>
        <w:ind w:left="1299" w:hanging="360"/>
      </w:pPr>
      <w:rPr>
        <w:rFonts w:ascii="OpenSymbol" w:hAnsi="OpenSymbol" w:cs="OpenSymbol"/>
      </w:rPr>
    </w:lvl>
    <w:lvl w:ilvl="3">
      <w:start w:val="1"/>
      <w:numFmt w:val="bullet"/>
      <w:lvlText w:val=""/>
      <w:lvlJc w:val="left"/>
      <w:pPr>
        <w:tabs>
          <w:tab w:val="num" w:pos="1659"/>
        </w:tabs>
        <w:ind w:left="1659" w:hanging="360"/>
      </w:pPr>
      <w:rPr>
        <w:rFonts w:ascii="Symbol" w:hAnsi="Symbol" w:cs="OpenSymbol"/>
      </w:rPr>
    </w:lvl>
    <w:lvl w:ilvl="4">
      <w:start w:val="1"/>
      <w:numFmt w:val="bullet"/>
      <w:lvlText w:val="◦"/>
      <w:lvlJc w:val="left"/>
      <w:pPr>
        <w:tabs>
          <w:tab w:val="num" w:pos="2019"/>
        </w:tabs>
        <w:ind w:left="2019" w:hanging="360"/>
      </w:pPr>
      <w:rPr>
        <w:rFonts w:ascii="OpenSymbol" w:hAnsi="OpenSymbol" w:cs="OpenSymbol"/>
      </w:rPr>
    </w:lvl>
    <w:lvl w:ilvl="5">
      <w:start w:val="1"/>
      <w:numFmt w:val="bullet"/>
      <w:lvlText w:val="▪"/>
      <w:lvlJc w:val="left"/>
      <w:pPr>
        <w:tabs>
          <w:tab w:val="num" w:pos="2379"/>
        </w:tabs>
        <w:ind w:left="2379" w:hanging="360"/>
      </w:pPr>
      <w:rPr>
        <w:rFonts w:ascii="OpenSymbol" w:hAnsi="OpenSymbol" w:cs="OpenSymbol"/>
      </w:rPr>
    </w:lvl>
    <w:lvl w:ilvl="6">
      <w:start w:val="1"/>
      <w:numFmt w:val="bullet"/>
      <w:lvlText w:val=""/>
      <w:lvlJc w:val="left"/>
      <w:pPr>
        <w:tabs>
          <w:tab w:val="num" w:pos="2739"/>
        </w:tabs>
        <w:ind w:left="2739" w:hanging="360"/>
      </w:pPr>
      <w:rPr>
        <w:rFonts w:ascii="Symbol" w:hAnsi="Symbol" w:cs="OpenSymbol"/>
      </w:rPr>
    </w:lvl>
    <w:lvl w:ilvl="7">
      <w:start w:val="1"/>
      <w:numFmt w:val="bullet"/>
      <w:lvlText w:val="◦"/>
      <w:lvlJc w:val="left"/>
      <w:pPr>
        <w:tabs>
          <w:tab w:val="num" w:pos="3099"/>
        </w:tabs>
        <w:ind w:left="3099" w:hanging="360"/>
      </w:pPr>
      <w:rPr>
        <w:rFonts w:ascii="OpenSymbol" w:hAnsi="OpenSymbol" w:cs="OpenSymbol"/>
      </w:rPr>
    </w:lvl>
    <w:lvl w:ilvl="8">
      <w:start w:val="1"/>
      <w:numFmt w:val="bullet"/>
      <w:lvlText w:val="▪"/>
      <w:lvlJc w:val="left"/>
      <w:pPr>
        <w:tabs>
          <w:tab w:val="num" w:pos="3459"/>
        </w:tabs>
        <w:ind w:left="3459" w:hanging="360"/>
      </w:pPr>
      <w:rPr>
        <w:rFonts w:ascii="OpenSymbol" w:hAnsi="OpenSymbol" w:cs="OpenSymbol"/>
      </w:rPr>
    </w:lvl>
  </w:abstractNum>
  <w:abstractNum w:abstractNumId="1" w15:restartNumberingAfterBreak="0">
    <w:nsid w:val="0000000C"/>
    <w:multiLevelType w:val="multilevel"/>
    <w:tmpl w:val="0000000C"/>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D"/>
    <w:multiLevelType w:val="multilevel"/>
    <w:tmpl w:val="0000000D"/>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2526EA"/>
    <w:multiLevelType w:val="multilevel"/>
    <w:tmpl w:val="D21C1F8E"/>
    <w:lvl w:ilvl="0">
      <w:start w:val="2"/>
      <w:numFmt w:val="decimal"/>
      <w:lvlText w:val="%1."/>
      <w:lvlJc w:val="left"/>
      <w:pPr>
        <w:ind w:left="450" w:hanging="450"/>
      </w:pPr>
      <w:rPr>
        <w:rFonts w:hint="default"/>
      </w:rPr>
    </w:lvl>
    <w:lvl w:ilvl="1">
      <w:start w:val="3"/>
      <w:numFmt w:val="decimal"/>
      <w:lvlText w:val="%1.%2."/>
      <w:lvlJc w:val="left"/>
      <w:pPr>
        <w:ind w:left="1788" w:hanging="720"/>
      </w:pPr>
      <w:rPr>
        <w:rFonts w:hint="default"/>
        <w:b w:val="0"/>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4" w15:restartNumberingAfterBreak="0">
    <w:nsid w:val="02570305"/>
    <w:multiLevelType w:val="hybridMultilevel"/>
    <w:tmpl w:val="D7E88BB8"/>
    <w:lvl w:ilvl="0" w:tplc="A8B0E3EE">
      <w:start w:val="1"/>
      <w:numFmt w:val="decimal"/>
      <w:lvlText w:val="%1)"/>
      <w:lvlJc w:val="left"/>
      <w:pPr>
        <w:ind w:left="1429" w:hanging="360"/>
      </w:pPr>
      <w:rPr>
        <w:rFonts w:ascii="Times New Roman" w:eastAsia="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34D50AF"/>
    <w:multiLevelType w:val="multilevel"/>
    <w:tmpl w:val="9C945CE0"/>
    <w:lvl w:ilvl="0">
      <w:start w:val="1"/>
      <w:numFmt w:val="decimal"/>
      <w:lvlText w:val="%1."/>
      <w:lvlJc w:val="left"/>
      <w:pPr>
        <w:ind w:left="2148" w:hanging="360"/>
      </w:pPr>
      <w:rPr>
        <w:rFonts w:hint="default"/>
      </w:rPr>
    </w:lvl>
    <w:lvl w:ilvl="1">
      <w:start w:val="7"/>
      <w:numFmt w:val="decimal"/>
      <w:isLgl/>
      <w:lvlText w:val="%1.%2."/>
      <w:lvlJc w:val="left"/>
      <w:pPr>
        <w:ind w:left="2508" w:hanging="720"/>
      </w:pPr>
      <w:rPr>
        <w:rFonts w:hint="default"/>
        <w:b w:val="0"/>
      </w:rPr>
    </w:lvl>
    <w:lvl w:ilvl="2">
      <w:start w:val="1"/>
      <w:numFmt w:val="decimal"/>
      <w:isLgl/>
      <w:lvlText w:val="%1.%2.%3."/>
      <w:lvlJc w:val="left"/>
      <w:pPr>
        <w:ind w:left="2508" w:hanging="720"/>
      </w:pPr>
      <w:rPr>
        <w:rFonts w:hint="default"/>
        <w:b w:val="0"/>
      </w:rPr>
    </w:lvl>
    <w:lvl w:ilvl="3">
      <w:start w:val="1"/>
      <w:numFmt w:val="decimal"/>
      <w:isLgl/>
      <w:lvlText w:val="%1.%2.%3.%4."/>
      <w:lvlJc w:val="left"/>
      <w:pPr>
        <w:ind w:left="2868" w:hanging="1080"/>
      </w:pPr>
      <w:rPr>
        <w:rFonts w:hint="default"/>
        <w:b w:val="0"/>
      </w:rPr>
    </w:lvl>
    <w:lvl w:ilvl="4">
      <w:start w:val="1"/>
      <w:numFmt w:val="decimal"/>
      <w:isLgl/>
      <w:lvlText w:val="%1.%2.%3.%4.%5."/>
      <w:lvlJc w:val="left"/>
      <w:pPr>
        <w:ind w:left="2868" w:hanging="1080"/>
      </w:pPr>
      <w:rPr>
        <w:rFonts w:hint="default"/>
        <w:b w:val="0"/>
      </w:rPr>
    </w:lvl>
    <w:lvl w:ilvl="5">
      <w:start w:val="1"/>
      <w:numFmt w:val="decimal"/>
      <w:isLgl/>
      <w:lvlText w:val="%1.%2.%3.%4.%5.%6."/>
      <w:lvlJc w:val="left"/>
      <w:pPr>
        <w:ind w:left="3228" w:hanging="1440"/>
      </w:pPr>
      <w:rPr>
        <w:rFonts w:hint="default"/>
        <w:b w:val="0"/>
      </w:rPr>
    </w:lvl>
    <w:lvl w:ilvl="6">
      <w:start w:val="1"/>
      <w:numFmt w:val="decimal"/>
      <w:isLgl/>
      <w:lvlText w:val="%1.%2.%3.%4.%5.%6.%7."/>
      <w:lvlJc w:val="left"/>
      <w:pPr>
        <w:ind w:left="3588" w:hanging="1800"/>
      </w:pPr>
      <w:rPr>
        <w:rFonts w:hint="default"/>
        <w:b w:val="0"/>
      </w:rPr>
    </w:lvl>
    <w:lvl w:ilvl="7">
      <w:start w:val="1"/>
      <w:numFmt w:val="decimal"/>
      <w:isLgl/>
      <w:lvlText w:val="%1.%2.%3.%4.%5.%6.%7.%8."/>
      <w:lvlJc w:val="left"/>
      <w:pPr>
        <w:ind w:left="3588" w:hanging="1800"/>
      </w:pPr>
      <w:rPr>
        <w:rFonts w:hint="default"/>
        <w:b w:val="0"/>
      </w:rPr>
    </w:lvl>
    <w:lvl w:ilvl="8">
      <w:start w:val="1"/>
      <w:numFmt w:val="decimal"/>
      <w:isLgl/>
      <w:lvlText w:val="%1.%2.%3.%4.%5.%6.%7.%8.%9."/>
      <w:lvlJc w:val="left"/>
      <w:pPr>
        <w:ind w:left="3948" w:hanging="2160"/>
      </w:pPr>
      <w:rPr>
        <w:rFonts w:hint="default"/>
        <w:b w:val="0"/>
      </w:rPr>
    </w:lvl>
  </w:abstractNum>
  <w:abstractNum w:abstractNumId="6" w15:restartNumberingAfterBreak="0">
    <w:nsid w:val="03AC03C4"/>
    <w:multiLevelType w:val="hybridMultilevel"/>
    <w:tmpl w:val="73CA8480"/>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7" w15:restartNumberingAfterBreak="0">
    <w:nsid w:val="05624391"/>
    <w:multiLevelType w:val="hybridMultilevel"/>
    <w:tmpl w:val="A9081844"/>
    <w:lvl w:ilvl="0" w:tplc="2B526F34">
      <w:start w:val="2"/>
      <w:numFmt w:val="bullet"/>
      <w:lvlText w:val=""/>
      <w:lvlJc w:val="left"/>
      <w:pPr>
        <w:ind w:left="1068" w:hanging="360"/>
      </w:pPr>
      <w:rPr>
        <w:rFonts w:ascii="Symbol" w:eastAsia="Droid Sans Fallback"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0B5E55ED"/>
    <w:multiLevelType w:val="hybridMultilevel"/>
    <w:tmpl w:val="69D455E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0E946C03"/>
    <w:multiLevelType w:val="hybridMultilevel"/>
    <w:tmpl w:val="98126D40"/>
    <w:lvl w:ilvl="0" w:tplc="9380FA8E">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722ECA"/>
    <w:multiLevelType w:val="hybridMultilevel"/>
    <w:tmpl w:val="64F0AC20"/>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3AD110F"/>
    <w:multiLevelType w:val="hybridMultilevel"/>
    <w:tmpl w:val="EE9A2AFA"/>
    <w:lvl w:ilvl="0" w:tplc="4F70D4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9686877"/>
    <w:multiLevelType w:val="hybridMultilevel"/>
    <w:tmpl w:val="ECDAF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AEF6CE6"/>
    <w:multiLevelType w:val="multilevel"/>
    <w:tmpl w:val="ADD8C532"/>
    <w:lvl w:ilvl="0">
      <w:start w:val="1"/>
      <w:numFmt w:val="decimal"/>
      <w:lvlText w:val="%1."/>
      <w:lvlJc w:val="left"/>
      <w:pPr>
        <w:ind w:left="435" w:hanging="435"/>
      </w:pPr>
      <w:rPr>
        <w:rFonts w:ascii="Times New Roman" w:eastAsia="Droid Sans Fallback" w:hAnsi="Times New Roman" w:cs="Times New Roman"/>
      </w:rPr>
    </w:lvl>
    <w:lvl w:ilvl="1">
      <w:start w:val="1"/>
      <w:numFmt w:val="decimal"/>
      <w:lvlText w:val="%1.%2."/>
      <w:lvlJc w:val="left"/>
      <w:pPr>
        <w:ind w:left="2149" w:hanging="720"/>
      </w:pPr>
      <w:rPr>
        <w:rFonts w:hint="default"/>
        <w:b w:val="0"/>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4" w15:restartNumberingAfterBreak="0">
    <w:nsid w:val="20A75A6D"/>
    <w:multiLevelType w:val="multilevel"/>
    <w:tmpl w:val="5A026C9C"/>
    <w:lvl w:ilvl="0">
      <w:start w:val="2"/>
      <w:numFmt w:val="decimal"/>
      <w:lvlText w:val="%1."/>
      <w:lvlJc w:val="left"/>
      <w:pPr>
        <w:ind w:left="450" w:hanging="450"/>
      </w:pPr>
      <w:rPr>
        <w:rFonts w:hint="default"/>
      </w:rPr>
    </w:lvl>
    <w:lvl w:ilvl="1">
      <w:start w:val="3"/>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5" w15:restartNumberingAfterBreak="0">
    <w:nsid w:val="21754585"/>
    <w:multiLevelType w:val="hybridMultilevel"/>
    <w:tmpl w:val="684221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5D22E11"/>
    <w:multiLevelType w:val="multilevel"/>
    <w:tmpl w:val="E690D808"/>
    <w:lvl w:ilvl="0">
      <w:start w:val="1"/>
      <w:numFmt w:val="decimal"/>
      <w:lvlText w:val="%1."/>
      <w:lvlJc w:val="left"/>
      <w:pPr>
        <w:ind w:left="435" w:hanging="43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28016AD3"/>
    <w:multiLevelType w:val="hybridMultilevel"/>
    <w:tmpl w:val="E97A787C"/>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2A251570"/>
    <w:multiLevelType w:val="hybridMultilevel"/>
    <w:tmpl w:val="3B7C6EC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2C0F7CE4"/>
    <w:multiLevelType w:val="hybridMultilevel"/>
    <w:tmpl w:val="F000C580"/>
    <w:lvl w:ilvl="0" w:tplc="46708572">
      <w:start w:val="1"/>
      <w:numFmt w:val="decimal"/>
      <w:lvlText w:val="%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0" w15:restartNumberingAfterBreak="0">
    <w:nsid w:val="2C6E3A14"/>
    <w:multiLevelType w:val="hybridMultilevel"/>
    <w:tmpl w:val="8F86869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0B0119B"/>
    <w:multiLevelType w:val="multilevel"/>
    <w:tmpl w:val="ADD8C532"/>
    <w:lvl w:ilvl="0">
      <w:start w:val="1"/>
      <w:numFmt w:val="decimal"/>
      <w:lvlText w:val="%1."/>
      <w:lvlJc w:val="left"/>
      <w:pPr>
        <w:ind w:left="435" w:hanging="435"/>
      </w:pPr>
      <w:rPr>
        <w:rFonts w:ascii="Times New Roman" w:eastAsia="Droid Sans Fallback" w:hAnsi="Times New Roman" w:cs="Times New Roman"/>
      </w:rPr>
    </w:lvl>
    <w:lvl w:ilvl="1">
      <w:start w:val="1"/>
      <w:numFmt w:val="decimal"/>
      <w:lvlText w:val="%1.%2."/>
      <w:lvlJc w:val="left"/>
      <w:pPr>
        <w:ind w:left="2149" w:hanging="720"/>
      </w:pPr>
      <w:rPr>
        <w:rFonts w:hint="default"/>
        <w:b w:val="0"/>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2" w15:restartNumberingAfterBreak="0">
    <w:nsid w:val="30DE5FF9"/>
    <w:multiLevelType w:val="hybridMultilevel"/>
    <w:tmpl w:val="6106A7AA"/>
    <w:lvl w:ilvl="0" w:tplc="0419000F">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15:restartNumberingAfterBreak="0">
    <w:nsid w:val="3B3E081D"/>
    <w:multiLevelType w:val="hybridMultilevel"/>
    <w:tmpl w:val="B7A83A6C"/>
    <w:lvl w:ilvl="0" w:tplc="04190011">
      <w:start w:val="1"/>
      <w:numFmt w:val="decimal"/>
      <w:lvlText w:val="%1)"/>
      <w:lvlJc w:val="left"/>
      <w:pPr>
        <w:ind w:left="720" w:hanging="360"/>
      </w:pPr>
      <w:rPr>
        <w:rFonts w:hint="default"/>
      </w:rPr>
    </w:lvl>
    <w:lvl w:ilvl="1" w:tplc="C6483D36">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E1978B9"/>
    <w:multiLevelType w:val="multilevel"/>
    <w:tmpl w:val="9C945CE0"/>
    <w:lvl w:ilvl="0">
      <w:start w:val="1"/>
      <w:numFmt w:val="decimal"/>
      <w:lvlText w:val="%1."/>
      <w:lvlJc w:val="left"/>
      <w:pPr>
        <w:ind w:left="2148" w:hanging="360"/>
      </w:pPr>
      <w:rPr>
        <w:rFonts w:hint="default"/>
      </w:rPr>
    </w:lvl>
    <w:lvl w:ilvl="1">
      <w:start w:val="7"/>
      <w:numFmt w:val="decimal"/>
      <w:isLgl/>
      <w:lvlText w:val="%1.%2."/>
      <w:lvlJc w:val="left"/>
      <w:pPr>
        <w:ind w:left="2508" w:hanging="720"/>
      </w:pPr>
      <w:rPr>
        <w:rFonts w:hint="default"/>
        <w:b w:val="0"/>
      </w:rPr>
    </w:lvl>
    <w:lvl w:ilvl="2">
      <w:start w:val="1"/>
      <w:numFmt w:val="decimal"/>
      <w:isLgl/>
      <w:lvlText w:val="%1.%2.%3."/>
      <w:lvlJc w:val="left"/>
      <w:pPr>
        <w:ind w:left="2508" w:hanging="720"/>
      </w:pPr>
      <w:rPr>
        <w:rFonts w:hint="default"/>
        <w:b w:val="0"/>
      </w:rPr>
    </w:lvl>
    <w:lvl w:ilvl="3">
      <w:start w:val="1"/>
      <w:numFmt w:val="decimal"/>
      <w:isLgl/>
      <w:lvlText w:val="%1.%2.%3.%4."/>
      <w:lvlJc w:val="left"/>
      <w:pPr>
        <w:ind w:left="2868" w:hanging="1080"/>
      </w:pPr>
      <w:rPr>
        <w:rFonts w:hint="default"/>
        <w:b w:val="0"/>
      </w:rPr>
    </w:lvl>
    <w:lvl w:ilvl="4">
      <w:start w:val="1"/>
      <w:numFmt w:val="decimal"/>
      <w:isLgl/>
      <w:lvlText w:val="%1.%2.%3.%4.%5."/>
      <w:lvlJc w:val="left"/>
      <w:pPr>
        <w:ind w:left="2868" w:hanging="1080"/>
      </w:pPr>
      <w:rPr>
        <w:rFonts w:hint="default"/>
        <w:b w:val="0"/>
      </w:rPr>
    </w:lvl>
    <w:lvl w:ilvl="5">
      <w:start w:val="1"/>
      <w:numFmt w:val="decimal"/>
      <w:isLgl/>
      <w:lvlText w:val="%1.%2.%3.%4.%5.%6."/>
      <w:lvlJc w:val="left"/>
      <w:pPr>
        <w:ind w:left="3228" w:hanging="1440"/>
      </w:pPr>
      <w:rPr>
        <w:rFonts w:hint="default"/>
        <w:b w:val="0"/>
      </w:rPr>
    </w:lvl>
    <w:lvl w:ilvl="6">
      <w:start w:val="1"/>
      <w:numFmt w:val="decimal"/>
      <w:isLgl/>
      <w:lvlText w:val="%1.%2.%3.%4.%5.%6.%7."/>
      <w:lvlJc w:val="left"/>
      <w:pPr>
        <w:ind w:left="3588" w:hanging="1800"/>
      </w:pPr>
      <w:rPr>
        <w:rFonts w:hint="default"/>
        <w:b w:val="0"/>
      </w:rPr>
    </w:lvl>
    <w:lvl w:ilvl="7">
      <w:start w:val="1"/>
      <w:numFmt w:val="decimal"/>
      <w:isLgl/>
      <w:lvlText w:val="%1.%2.%3.%4.%5.%6.%7.%8."/>
      <w:lvlJc w:val="left"/>
      <w:pPr>
        <w:ind w:left="3588" w:hanging="1800"/>
      </w:pPr>
      <w:rPr>
        <w:rFonts w:hint="default"/>
        <w:b w:val="0"/>
      </w:rPr>
    </w:lvl>
    <w:lvl w:ilvl="8">
      <w:start w:val="1"/>
      <w:numFmt w:val="decimal"/>
      <w:isLgl/>
      <w:lvlText w:val="%1.%2.%3.%4.%5.%6.%7.%8.%9."/>
      <w:lvlJc w:val="left"/>
      <w:pPr>
        <w:ind w:left="3948" w:hanging="2160"/>
      </w:pPr>
      <w:rPr>
        <w:rFonts w:hint="default"/>
        <w:b w:val="0"/>
      </w:rPr>
    </w:lvl>
  </w:abstractNum>
  <w:abstractNum w:abstractNumId="25" w15:restartNumberingAfterBreak="0">
    <w:nsid w:val="3E766C42"/>
    <w:multiLevelType w:val="multilevel"/>
    <w:tmpl w:val="EE9A2AFA"/>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6" w15:restartNumberingAfterBreak="0">
    <w:nsid w:val="3F347B9C"/>
    <w:multiLevelType w:val="hybridMultilevel"/>
    <w:tmpl w:val="A17224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C34844"/>
    <w:multiLevelType w:val="hybridMultilevel"/>
    <w:tmpl w:val="3B963FB4"/>
    <w:lvl w:ilvl="0" w:tplc="688C2F86">
      <w:start w:val="1"/>
      <w:numFmt w:val="decimal"/>
      <w:lvlText w:val="%1)"/>
      <w:lvlJc w:val="left"/>
      <w:pPr>
        <w:ind w:left="785"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7F4192D"/>
    <w:multiLevelType w:val="multilevel"/>
    <w:tmpl w:val="3414448A"/>
    <w:lvl w:ilvl="0">
      <w:start w:val="1"/>
      <w:numFmt w:val="decimal"/>
      <w:lvlText w:val="%1."/>
      <w:lvlJc w:val="left"/>
      <w:pPr>
        <w:ind w:left="495" w:hanging="495"/>
      </w:pPr>
      <w:rPr>
        <w:rFonts w:hint="default"/>
      </w:rPr>
    </w:lvl>
    <w:lvl w:ilvl="1">
      <w:start w:val="1"/>
      <w:numFmt w:val="decimal"/>
      <w:lvlText w:val="%1.%2."/>
      <w:lvlJc w:val="left"/>
      <w:pPr>
        <w:ind w:left="1772"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BEC631C"/>
    <w:multiLevelType w:val="multilevel"/>
    <w:tmpl w:val="65B0A34C"/>
    <w:lvl w:ilvl="0">
      <w:start w:val="1"/>
      <w:numFmt w:val="decimal"/>
      <w:lvlText w:val="%1."/>
      <w:lvlJc w:val="left"/>
      <w:pPr>
        <w:ind w:left="1069" w:hanging="360"/>
      </w:pPr>
      <w:rPr>
        <w:rFonts w:hint="default"/>
      </w:rPr>
    </w:lvl>
    <w:lvl w:ilvl="1">
      <w:start w:val="2"/>
      <w:numFmt w:val="decimal"/>
      <w:isLgl/>
      <w:lvlText w:val="%1.%2."/>
      <w:lvlJc w:val="left"/>
      <w:pPr>
        <w:ind w:left="2137" w:hanging="720"/>
      </w:pPr>
      <w:rPr>
        <w:rFonts w:hint="default"/>
        <w:b w:val="0"/>
      </w:rPr>
    </w:lvl>
    <w:lvl w:ilvl="2">
      <w:start w:val="1"/>
      <w:numFmt w:val="decimal"/>
      <w:isLgl/>
      <w:lvlText w:val="%1.%2.%3."/>
      <w:lvlJc w:val="left"/>
      <w:pPr>
        <w:ind w:left="2845" w:hanging="720"/>
      </w:pPr>
      <w:rPr>
        <w:rFonts w:hint="default"/>
        <w:b w:val="0"/>
      </w:rPr>
    </w:lvl>
    <w:lvl w:ilvl="3">
      <w:start w:val="1"/>
      <w:numFmt w:val="decimal"/>
      <w:isLgl/>
      <w:lvlText w:val="%1.%2.%3.%4."/>
      <w:lvlJc w:val="left"/>
      <w:pPr>
        <w:ind w:left="3913" w:hanging="1080"/>
      </w:pPr>
      <w:rPr>
        <w:rFonts w:hint="default"/>
        <w:b w:val="0"/>
      </w:rPr>
    </w:lvl>
    <w:lvl w:ilvl="4">
      <w:start w:val="1"/>
      <w:numFmt w:val="decimal"/>
      <w:isLgl/>
      <w:lvlText w:val="%1.%2.%3.%4.%5."/>
      <w:lvlJc w:val="left"/>
      <w:pPr>
        <w:ind w:left="4621" w:hanging="1080"/>
      </w:pPr>
      <w:rPr>
        <w:rFonts w:hint="default"/>
        <w:b w:val="0"/>
      </w:rPr>
    </w:lvl>
    <w:lvl w:ilvl="5">
      <w:start w:val="1"/>
      <w:numFmt w:val="decimal"/>
      <w:isLgl/>
      <w:lvlText w:val="%1.%2.%3.%4.%5.%6."/>
      <w:lvlJc w:val="left"/>
      <w:pPr>
        <w:ind w:left="5689" w:hanging="1440"/>
      </w:pPr>
      <w:rPr>
        <w:rFonts w:hint="default"/>
        <w:b w:val="0"/>
      </w:rPr>
    </w:lvl>
    <w:lvl w:ilvl="6">
      <w:start w:val="1"/>
      <w:numFmt w:val="decimal"/>
      <w:isLgl/>
      <w:lvlText w:val="%1.%2.%3.%4.%5.%6.%7."/>
      <w:lvlJc w:val="left"/>
      <w:pPr>
        <w:ind w:left="6757" w:hanging="1800"/>
      </w:pPr>
      <w:rPr>
        <w:rFonts w:hint="default"/>
        <w:b w:val="0"/>
      </w:rPr>
    </w:lvl>
    <w:lvl w:ilvl="7">
      <w:start w:val="1"/>
      <w:numFmt w:val="decimal"/>
      <w:isLgl/>
      <w:lvlText w:val="%1.%2.%3.%4.%5.%6.%7.%8."/>
      <w:lvlJc w:val="left"/>
      <w:pPr>
        <w:ind w:left="7465" w:hanging="1800"/>
      </w:pPr>
      <w:rPr>
        <w:rFonts w:hint="default"/>
        <w:b w:val="0"/>
      </w:rPr>
    </w:lvl>
    <w:lvl w:ilvl="8">
      <w:start w:val="1"/>
      <w:numFmt w:val="decimal"/>
      <w:isLgl/>
      <w:lvlText w:val="%1.%2.%3.%4.%5.%6.%7.%8.%9."/>
      <w:lvlJc w:val="left"/>
      <w:pPr>
        <w:ind w:left="8533" w:hanging="2160"/>
      </w:pPr>
      <w:rPr>
        <w:rFonts w:hint="default"/>
        <w:b w:val="0"/>
      </w:rPr>
    </w:lvl>
  </w:abstractNum>
  <w:abstractNum w:abstractNumId="30" w15:restartNumberingAfterBreak="0">
    <w:nsid w:val="4CA75C47"/>
    <w:multiLevelType w:val="hybridMultilevel"/>
    <w:tmpl w:val="991AE140"/>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894A49"/>
    <w:multiLevelType w:val="multilevel"/>
    <w:tmpl w:val="D85A7D5E"/>
    <w:lvl w:ilvl="0">
      <w:start w:val="2"/>
      <w:numFmt w:val="decimal"/>
      <w:lvlText w:val="%1."/>
      <w:lvlJc w:val="left"/>
      <w:pPr>
        <w:ind w:left="435" w:hanging="435"/>
      </w:pPr>
      <w:rPr>
        <w:rFonts w:hint="default"/>
      </w:rPr>
    </w:lvl>
    <w:lvl w:ilvl="1">
      <w:start w:val="1"/>
      <w:numFmt w:val="decimal"/>
      <w:lvlText w:val="%1.%2."/>
      <w:lvlJc w:val="left"/>
      <w:pPr>
        <w:ind w:left="2149" w:hanging="720"/>
      </w:pPr>
      <w:rPr>
        <w:rFonts w:hint="default"/>
        <w:b w:val="0"/>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32" w15:restartNumberingAfterBreak="0">
    <w:nsid w:val="5FA32D47"/>
    <w:multiLevelType w:val="multilevel"/>
    <w:tmpl w:val="54189064"/>
    <w:lvl w:ilvl="0">
      <w:start w:val="1"/>
      <w:numFmt w:val="decimal"/>
      <w:lvlText w:val="%1)"/>
      <w:lvlJc w:val="left"/>
      <w:pPr>
        <w:ind w:left="1428" w:hanging="360"/>
      </w:pPr>
    </w:lvl>
    <w:lvl w:ilvl="1">
      <w:start w:val="5"/>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33" w15:restartNumberingAfterBreak="0">
    <w:nsid w:val="60834161"/>
    <w:multiLevelType w:val="hybridMultilevel"/>
    <w:tmpl w:val="AA32AE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987C4F"/>
    <w:multiLevelType w:val="hybridMultilevel"/>
    <w:tmpl w:val="6EB6CCF2"/>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5" w15:restartNumberingAfterBreak="0">
    <w:nsid w:val="657A4E1E"/>
    <w:multiLevelType w:val="multilevel"/>
    <w:tmpl w:val="D21C1F8E"/>
    <w:lvl w:ilvl="0">
      <w:start w:val="2"/>
      <w:numFmt w:val="decimal"/>
      <w:lvlText w:val="%1."/>
      <w:lvlJc w:val="left"/>
      <w:pPr>
        <w:ind w:left="450" w:hanging="450"/>
      </w:pPr>
      <w:rPr>
        <w:rFonts w:hint="default"/>
      </w:rPr>
    </w:lvl>
    <w:lvl w:ilvl="1">
      <w:start w:val="3"/>
      <w:numFmt w:val="decimal"/>
      <w:lvlText w:val="%1.%2."/>
      <w:lvlJc w:val="left"/>
      <w:pPr>
        <w:ind w:left="1788" w:hanging="720"/>
      </w:pPr>
      <w:rPr>
        <w:rFonts w:hint="default"/>
        <w:b w:val="0"/>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36" w15:restartNumberingAfterBreak="0">
    <w:nsid w:val="67CC4808"/>
    <w:multiLevelType w:val="hybridMultilevel"/>
    <w:tmpl w:val="1A1C2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935945"/>
    <w:multiLevelType w:val="hybridMultilevel"/>
    <w:tmpl w:val="E0B87B62"/>
    <w:lvl w:ilvl="0" w:tplc="04190011">
      <w:start w:val="1"/>
      <w:numFmt w:val="decimal"/>
      <w:lvlText w:val="%1)"/>
      <w:lvlJc w:val="left"/>
      <w:pPr>
        <w:ind w:left="1075" w:hanging="360"/>
      </w:pPr>
    </w:lvl>
    <w:lvl w:ilvl="1" w:tplc="04190019" w:tentative="1">
      <w:start w:val="1"/>
      <w:numFmt w:val="lowerLetter"/>
      <w:lvlText w:val="%2."/>
      <w:lvlJc w:val="left"/>
      <w:pPr>
        <w:ind w:left="1795" w:hanging="360"/>
      </w:pPr>
    </w:lvl>
    <w:lvl w:ilvl="2" w:tplc="0419001B" w:tentative="1">
      <w:start w:val="1"/>
      <w:numFmt w:val="lowerRoman"/>
      <w:lvlText w:val="%3."/>
      <w:lvlJc w:val="right"/>
      <w:pPr>
        <w:ind w:left="2515" w:hanging="180"/>
      </w:pPr>
    </w:lvl>
    <w:lvl w:ilvl="3" w:tplc="0419000F" w:tentative="1">
      <w:start w:val="1"/>
      <w:numFmt w:val="decimal"/>
      <w:lvlText w:val="%4."/>
      <w:lvlJc w:val="left"/>
      <w:pPr>
        <w:ind w:left="3235" w:hanging="360"/>
      </w:pPr>
    </w:lvl>
    <w:lvl w:ilvl="4" w:tplc="04190019" w:tentative="1">
      <w:start w:val="1"/>
      <w:numFmt w:val="lowerLetter"/>
      <w:lvlText w:val="%5."/>
      <w:lvlJc w:val="left"/>
      <w:pPr>
        <w:ind w:left="3955" w:hanging="360"/>
      </w:pPr>
    </w:lvl>
    <w:lvl w:ilvl="5" w:tplc="0419001B" w:tentative="1">
      <w:start w:val="1"/>
      <w:numFmt w:val="lowerRoman"/>
      <w:lvlText w:val="%6."/>
      <w:lvlJc w:val="right"/>
      <w:pPr>
        <w:ind w:left="4675" w:hanging="180"/>
      </w:pPr>
    </w:lvl>
    <w:lvl w:ilvl="6" w:tplc="0419000F" w:tentative="1">
      <w:start w:val="1"/>
      <w:numFmt w:val="decimal"/>
      <w:lvlText w:val="%7."/>
      <w:lvlJc w:val="left"/>
      <w:pPr>
        <w:ind w:left="5395" w:hanging="360"/>
      </w:pPr>
    </w:lvl>
    <w:lvl w:ilvl="7" w:tplc="04190019" w:tentative="1">
      <w:start w:val="1"/>
      <w:numFmt w:val="lowerLetter"/>
      <w:lvlText w:val="%8."/>
      <w:lvlJc w:val="left"/>
      <w:pPr>
        <w:ind w:left="6115" w:hanging="360"/>
      </w:pPr>
    </w:lvl>
    <w:lvl w:ilvl="8" w:tplc="0419001B" w:tentative="1">
      <w:start w:val="1"/>
      <w:numFmt w:val="lowerRoman"/>
      <w:lvlText w:val="%9."/>
      <w:lvlJc w:val="right"/>
      <w:pPr>
        <w:ind w:left="6835" w:hanging="180"/>
      </w:pPr>
    </w:lvl>
  </w:abstractNum>
  <w:abstractNum w:abstractNumId="38" w15:restartNumberingAfterBreak="0">
    <w:nsid w:val="6B1F5B2F"/>
    <w:multiLevelType w:val="hybridMultilevel"/>
    <w:tmpl w:val="AB8CBE6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6E144352"/>
    <w:multiLevelType w:val="multilevel"/>
    <w:tmpl w:val="BDFCE2C8"/>
    <w:lvl w:ilvl="0">
      <w:start w:val="1"/>
      <w:numFmt w:val="decimal"/>
      <w:lvlText w:val="%1)"/>
      <w:lvlJc w:val="left"/>
      <w:pPr>
        <w:ind w:left="1428" w:hanging="360"/>
      </w:pPr>
    </w:lvl>
    <w:lvl w:ilvl="1">
      <w:start w:val="4"/>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40" w15:restartNumberingAfterBreak="0">
    <w:nsid w:val="6FCD54B0"/>
    <w:multiLevelType w:val="hybridMultilevel"/>
    <w:tmpl w:val="12547914"/>
    <w:lvl w:ilvl="0" w:tplc="0582B1A8">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41" w15:restartNumberingAfterBreak="0">
    <w:nsid w:val="7BDF63B5"/>
    <w:multiLevelType w:val="multilevel"/>
    <w:tmpl w:val="BA3C3D2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C220279"/>
    <w:multiLevelType w:val="multilevel"/>
    <w:tmpl w:val="3414448A"/>
    <w:lvl w:ilvl="0">
      <w:start w:val="1"/>
      <w:numFmt w:val="decimal"/>
      <w:lvlText w:val="%1."/>
      <w:lvlJc w:val="left"/>
      <w:pPr>
        <w:ind w:left="495" w:hanging="495"/>
      </w:pPr>
      <w:rPr>
        <w:rFonts w:hint="default"/>
      </w:rPr>
    </w:lvl>
    <w:lvl w:ilvl="1">
      <w:start w:val="1"/>
      <w:numFmt w:val="decimal"/>
      <w:lvlText w:val="%1.%2."/>
      <w:lvlJc w:val="left"/>
      <w:pPr>
        <w:ind w:left="1772"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444EB6"/>
    <w:multiLevelType w:val="multilevel"/>
    <w:tmpl w:val="5A026C9C"/>
    <w:lvl w:ilvl="0">
      <w:start w:val="2"/>
      <w:numFmt w:val="decimal"/>
      <w:lvlText w:val="%1."/>
      <w:lvlJc w:val="left"/>
      <w:pPr>
        <w:ind w:left="450" w:hanging="450"/>
      </w:pPr>
      <w:rPr>
        <w:rFonts w:hint="default"/>
      </w:rPr>
    </w:lvl>
    <w:lvl w:ilvl="1">
      <w:start w:val="3"/>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44" w15:restartNumberingAfterBreak="0">
    <w:nsid w:val="7E7B04AA"/>
    <w:multiLevelType w:val="multilevel"/>
    <w:tmpl w:val="9C945CE0"/>
    <w:lvl w:ilvl="0">
      <w:start w:val="1"/>
      <w:numFmt w:val="decimal"/>
      <w:lvlText w:val="%1."/>
      <w:lvlJc w:val="left"/>
      <w:pPr>
        <w:ind w:left="2148" w:hanging="360"/>
      </w:pPr>
      <w:rPr>
        <w:rFonts w:hint="default"/>
      </w:rPr>
    </w:lvl>
    <w:lvl w:ilvl="1">
      <w:start w:val="7"/>
      <w:numFmt w:val="decimal"/>
      <w:isLgl/>
      <w:lvlText w:val="%1.%2."/>
      <w:lvlJc w:val="left"/>
      <w:pPr>
        <w:ind w:left="2508" w:hanging="720"/>
      </w:pPr>
      <w:rPr>
        <w:rFonts w:hint="default"/>
        <w:b w:val="0"/>
      </w:rPr>
    </w:lvl>
    <w:lvl w:ilvl="2">
      <w:start w:val="1"/>
      <w:numFmt w:val="decimal"/>
      <w:isLgl/>
      <w:lvlText w:val="%1.%2.%3."/>
      <w:lvlJc w:val="left"/>
      <w:pPr>
        <w:ind w:left="2508" w:hanging="720"/>
      </w:pPr>
      <w:rPr>
        <w:rFonts w:hint="default"/>
        <w:b w:val="0"/>
      </w:rPr>
    </w:lvl>
    <w:lvl w:ilvl="3">
      <w:start w:val="1"/>
      <w:numFmt w:val="decimal"/>
      <w:isLgl/>
      <w:lvlText w:val="%1.%2.%3.%4."/>
      <w:lvlJc w:val="left"/>
      <w:pPr>
        <w:ind w:left="2868" w:hanging="1080"/>
      </w:pPr>
      <w:rPr>
        <w:rFonts w:hint="default"/>
        <w:b w:val="0"/>
      </w:rPr>
    </w:lvl>
    <w:lvl w:ilvl="4">
      <w:start w:val="1"/>
      <w:numFmt w:val="decimal"/>
      <w:isLgl/>
      <w:lvlText w:val="%1.%2.%3.%4.%5."/>
      <w:lvlJc w:val="left"/>
      <w:pPr>
        <w:ind w:left="2868" w:hanging="1080"/>
      </w:pPr>
      <w:rPr>
        <w:rFonts w:hint="default"/>
        <w:b w:val="0"/>
      </w:rPr>
    </w:lvl>
    <w:lvl w:ilvl="5">
      <w:start w:val="1"/>
      <w:numFmt w:val="decimal"/>
      <w:isLgl/>
      <w:lvlText w:val="%1.%2.%3.%4.%5.%6."/>
      <w:lvlJc w:val="left"/>
      <w:pPr>
        <w:ind w:left="3228" w:hanging="1440"/>
      </w:pPr>
      <w:rPr>
        <w:rFonts w:hint="default"/>
        <w:b w:val="0"/>
      </w:rPr>
    </w:lvl>
    <w:lvl w:ilvl="6">
      <w:start w:val="1"/>
      <w:numFmt w:val="decimal"/>
      <w:isLgl/>
      <w:lvlText w:val="%1.%2.%3.%4.%5.%6.%7."/>
      <w:lvlJc w:val="left"/>
      <w:pPr>
        <w:ind w:left="3588" w:hanging="1800"/>
      </w:pPr>
      <w:rPr>
        <w:rFonts w:hint="default"/>
        <w:b w:val="0"/>
      </w:rPr>
    </w:lvl>
    <w:lvl w:ilvl="7">
      <w:start w:val="1"/>
      <w:numFmt w:val="decimal"/>
      <w:isLgl/>
      <w:lvlText w:val="%1.%2.%3.%4.%5.%6.%7.%8."/>
      <w:lvlJc w:val="left"/>
      <w:pPr>
        <w:ind w:left="3588" w:hanging="1800"/>
      </w:pPr>
      <w:rPr>
        <w:rFonts w:hint="default"/>
        <w:b w:val="0"/>
      </w:rPr>
    </w:lvl>
    <w:lvl w:ilvl="8">
      <w:start w:val="1"/>
      <w:numFmt w:val="decimal"/>
      <w:isLgl/>
      <w:lvlText w:val="%1.%2.%3.%4.%5.%6.%7.%8.%9."/>
      <w:lvlJc w:val="left"/>
      <w:pPr>
        <w:ind w:left="3948" w:hanging="2160"/>
      </w:pPr>
      <w:rPr>
        <w:rFonts w:hint="default"/>
        <w:b w:val="0"/>
      </w:rPr>
    </w:lvl>
  </w:abstractNum>
  <w:num w:numId="1">
    <w:abstractNumId w:val="4"/>
  </w:num>
  <w:num w:numId="2">
    <w:abstractNumId w:val="27"/>
  </w:num>
  <w:num w:numId="3">
    <w:abstractNumId w:val="17"/>
  </w:num>
  <w:num w:numId="4">
    <w:abstractNumId w:val="9"/>
  </w:num>
  <w:num w:numId="5">
    <w:abstractNumId w:val="28"/>
  </w:num>
  <w:num w:numId="6">
    <w:abstractNumId w:val="15"/>
  </w:num>
  <w:num w:numId="7">
    <w:abstractNumId w:val="10"/>
  </w:num>
  <w:num w:numId="8">
    <w:abstractNumId w:val="32"/>
  </w:num>
  <w:num w:numId="9">
    <w:abstractNumId w:val="33"/>
  </w:num>
  <w:num w:numId="10">
    <w:abstractNumId w:val="39"/>
  </w:num>
  <w:num w:numId="11">
    <w:abstractNumId w:val="23"/>
  </w:num>
  <w:num w:numId="12">
    <w:abstractNumId w:val="37"/>
  </w:num>
  <w:num w:numId="13">
    <w:abstractNumId w:val="20"/>
  </w:num>
  <w:num w:numId="14">
    <w:abstractNumId w:val="30"/>
  </w:num>
  <w:num w:numId="15">
    <w:abstractNumId w:val="22"/>
  </w:num>
  <w:num w:numId="16">
    <w:abstractNumId w:val="38"/>
  </w:num>
  <w:num w:numId="17">
    <w:abstractNumId w:val="26"/>
  </w:num>
  <w:num w:numId="18">
    <w:abstractNumId w:val="29"/>
  </w:num>
  <w:num w:numId="19">
    <w:abstractNumId w:val="35"/>
  </w:num>
  <w:num w:numId="20">
    <w:abstractNumId w:val="14"/>
  </w:num>
  <w:num w:numId="21">
    <w:abstractNumId w:val="11"/>
  </w:num>
  <w:num w:numId="22">
    <w:abstractNumId w:val="25"/>
  </w:num>
  <w:num w:numId="23">
    <w:abstractNumId w:val="43"/>
  </w:num>
  <w:num w:numId="24">
    <w:abstractNumId w:val="40"/>
  </w:num>
  <w:num w:numId="25">
    <w:abstractNumId w:val="36"/>
  </w:num>
  <w:num w:numId="26">
    <w:abstractNumId w:val="6"/>
  </w:num>
  <w:num w:numId="27">
    <w:abstractNumId w:val="34"/>
  </w:num>
  <w:num w:numId="28">
    <w:abstractNumId w:val="42"/>
  </w:num>
  <w:num w:numId="29">
    <w:abstractNumId w:val="41"/>
  </w:num>
  <w:num w:numId="30">
    <w:abstractNumId w:val="16"/>
  </w:num>
  <w:num w:numId="31">
    <w:abstractNumId w:val="31"/>
  </w:num>
  <w:num w:numId="32">
    <w:abstractNumId w:val="13"/>
  </w:num>
  <w:num w:numId="33">
    <w:abstractNumId w:val="21"/>
  </w:num>
  <w:num w:numId="34">
    <w:abstractNumId w:val="7"/>
  </w:num>
  <w:num w:numId="35">
    <w:abstractNumId w:val="3"/>
  </w:num>
  <w:num w:numId="36">
    <w:abstractNumId w:val="19"/>
  </w:num>
  <w:num w:numId="37">
    <w:abstractNumId w:val="18"/>
  </w:num>
  <w:num w:numId="38">
    <w:abstractNumId w:val="24"/>
  </w:num>
  <w:num w:numId="39">
    <w:abstractNumId w:val="5"/>
  </w:num>
  <w:num w:numId="40">
    <w:abstractNumId w:val="44"/>
  </w:num>
  <w:num w:numId="41">
    <w:abstractNumId w:val="12"/>
  </w:num>
  <w:num w:numId="42">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9"/>
  <w:drawingGridHorizontalSpacing w:val="12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F57"/>
    <w:rsid w:val="00002392"/>
    <w:rsid w:val="00002EE3"/>
    <w:rsid w:val="00003933"/>
    <w:rsid w:val="0000643C"/>
    <w:rsid w:val="00006D63"/>
    <w:rsid w:val="00007AAF"/>
    <w:rsid w:val="00007F4A"/>
    <w:rsid w:val="0001107D"/>
    <w:rsid w:val="00011BFA"/>
    <w:rsid w:val="0001331F"/>
    <w:rsid w:val="00013363"/>
    <w:rsid w:val="00013F7D"/>
    <w:rsid w:val="00014D9A"/>
    <w:rsid w:val="000169EB"/>
    <w:rsid w:val="0002092E"/>
    <w:rsid w:val="00020E51"/>
    <w:rsid w:val="00023615"/>
    <w:rsid w:val="0002492E"/>
    <w:rsid w:val="00025896"/>
    <w:rsid w:val="00034FC1"/>
    <w:rsid w:val="00040F2D"/>
    <w:rsid w:val="00044FD3"/>
    <w:rsid w:val="00045C57"/>
    <w:rsid w:val="00045E83"/>
    <w:rsid w:val="0004772D"/>
    <w:rsid w:val="000478EB"/>
    <w:rsid w:val="00050501"/>
    <w:rsid w:val="00051B61"/>
    <w:rsid w:val="0005416F"/>
    <w:rsid w:val="000559AC"/>
    <w:rsid w:val="00056E3B"/>
    <w:rsid w:val="00057035"/>
    <w:rsid w:val="000601AF"/>
    <w:rsid w:val="0006026A"/>
    <w:rsid w:val="00061C9B"/>
    <w:rsid w:val="00062462"/>
    <w:rsid w:val="00062A63"/>
    <w:rsid w:val="00064C2D"/>
    <w:rsid w:val="00065611"/>
    <w:rsid w:val="00065C06"/>
    <w:rsid w:val="00071B4A"/>
    <w:rsid w:val="00073828"/>
    <w:rsid w:val="00077BAA"/>
    <w:rsid w:val="00077D0F"/>
    <w:rsid w:val="00082DA8"/>
    <w:rsid w:val="00083A6B"/>
    <w:rsid w:val="00084F7D"/>
    <w:rsid w:val="00085915"/>
    <w:rsid w:val="00086640"/>
    <w:rsid w:val="00090B4E"/>
    <w:rsid w:val="000913BB"/>
    <w:rsid w:val="0009286A"/>
    <w:rsid w:val="00092D24"/>
    <w:rsid w:val="00093DA6"/>
    <w:rsid w:val="00094837"/>
    <w:rsid w:val="00094A2F"/>
    <w:rsid w:val="00096FAF"/>
    <w:rsid w:val="000A2A09"/>
    <w:rsid w:val="000A2ACE"/>
    <w:rsid w:val="000A3EAF"/>
    <w:rsid w:val="000A4697"/>
    <w:rsid w:val="000A4C62"/>
    <w:rsid w:val="000A5225"/>
    <w:rsid w:val="000A5912"/>
    <w:rsid w:val="000A6245"/>
    <w:rsid w:val="000A67CF"/>
    <w:rsid w:val="000A76DC"/>
    <w:rsid w:val="000B079A"/>
    <w:rsid w:val="000B1BBE"/>
    <w:rsid w:val="000B7859"/>
    <w:rsid w:val="000C1681"/>
    <w:rsid w:val="000C2F31"/>
    <w:rsid w:val="000C348F"/>
    <w:rsid w:val="000C4820"/>
    <w:rsid w:val="000C4B5B"/>
    <w:rsid w:val="000C586D"/>
    <w:rsid w:val="000C65F4"/>
    <w:rsid w:val="000C6A66"/>
    <w:rsid w:val="000C6D81"/>
    <w:rsid w:val="000D62C8"/>
    <w:rsid w:val="000D6B72"/>
    <w:rsid w:val="000D7E97"/>
    <w:rsid w:val="000E2418"/>
    <w:rsid w:val="000E4865"/>
    <w:rsid w:val="000E74EC"/>
    <w:rsid w:val="000E7922"/>
    <w:rsid w:val="000F070D"/>
    <w:rsid w:val="000F11C4"/>
    <w:rsid w:val="000F2E22"/>
    <w:rsid w:val="000F4396"/>
    <w:rsid w:val="00100D6B"/>
    <w:rsid w:val="00102B01"/>
    <w:rsid w:val="00102CD3"/>
    <w:rsid w:val="00106705"/>
    <w:rsid w:val="0010692A"/>
    <w:rsid w:val="00112EA1"/>
    <w:rsid w:val="00117AC3"/>
    <w:rsid w:val="0012230D"/>
    <w:rsid w:val="00122AD2"/>
    <w:rsid w:val="00122CDA"/>
    <w:rsid w:val="00123240"/>
    <w:rsid w:val="00123436"/>
    <w:rsid w:val="00124516"/>
    <w:rsid w:val="001257A2"/>
    <w:rsid w:val="00131F58"/>
    <w:rsid w:val="001321A1"/>
    <w:rsid w:val="00133AF8"/>
    <w:rsid w:val="00133B77"/>
    <w:rsid w:val="00134732"/>
    <w:rsid w:val="00135525"/>
    <w:rsid w:val="0013619D"/>
    <w:rsid w:val="001368CC"/>
    <w:rsid w:val="00141D02"/>
    <w:rsid w:val="00142979"/>
    <w:rsid w:val="00142A5C"/>
    <w:rsid w:val="00146013"/>
    <w:rsid w:val="00152FD2"/>
    <w:rsid w:val="00153473"/>
    <w:rsid w:val="00153B52"/>
    <w:rsid w:val="0015650E"/>
    <w:rsid w:val="00156D5E"/>
    <w:rsid w:val="001571AB"/>
    <w:rsid w:val="001604DD"/>
    <w:rsid w:val="001605DF"/>
    <w:rsid w:val="00161EBA"/>
    <w:rsid w:val="001629C9"/>
    <w:rsid w:val="001674F4"/>
    <w:rsid w:val="001720BB"/>
    <w:rsid w:val="001720C9"/>
    <w:rsid w:val="001753DD"/>
    <w:rsid w:val="00175646"/>
    <w:rsid w:val="00177628"/>
    <w:rsid w:val="00180CC2"/>
    <w:rsid w:val="00181310"/>
    <w:rsid w:val="00181AB3"/>
    <w:rsid w:val="0018392E"/>
    <w:rsid w:val="001847D6"/>
    <w:rsid w:val="0018624B"/>
    <w:rsid w:val="001919CC"/>
    <w:rsid w:val="0019281E"/>
    <w:rsid w:val="001933FE"/>
    <w:rsid w:val="001938D4"/>
    <w:rsid w:val="00194968"/>
    <w:rsid w:val="00194B6B"/>
    <w:rsid w:val="00194F89"/>
    <w:rsid w:val="001964F3"/>
    <w:rsid w:val="00197140"/>
    <w:rsid w:val="00197EFF"/>
    <w:rsid w:val="001A0837"/>
    <w:rsid w:val="001A0D29"/>
    <w:rsid w:val="001A10A0"/>
    <w:rsid w:val="001A53E6"/>
    <w:rsid w:val="001B0C9B"/>
    <w:rsid w:val="001B0DC8"/>
    <w:rsid w:val="001B7081"/>
    <w:rsid w:val="001B78CD"/>
    <w:rsid w:val="001B7971"/>
    <w:rsid w:val="001C16BB"/>
    <w:rsid w:val="001C1CE0"/>
    <w:rsid w:val="001C6E73"/>
    <w:rsid w:val="001D0E5C"/>
    <w:rsid w:val="001D4F86"/>
    <w:rsid w:val="001D5040"/>
    <w:rsid w:val="001D509F"/>
    <w:rsid w:val="001D73AC"/>
    <w:rsid w:val="001D79EA"/>
    <w:rsid w:val="001E044D"/>
    <w:rsid w:val="001E27F6"/>
    <w:rsid w:val="001E5A04"/>
    <w:rsid w:val="001E75B8"/>
    <w:rsid w:val="001F357E"/>
    <w:rsid w:val="001F403F"/>
    <w:rsid w:val="001F7432"/>
    <w:rsid w:val="001F7787"/>
    <w:rsid w:val="00200AC8"/>
    <w:rsid w:val="00200C06"/>
    <w:rsid w:val="00202C03"/>
    <w:rsid w:val="00210DEE"/>
    <w:rsid w:val="00210F2D"/>
    <w:rsid w:val="002151B7"/>
    <w:rsid w:val="002161DF"/>
    <w:rsid w:val="00221025"/>
    <w:rsid w:val="00221FA0"/>
    <w:rsid w:val="002245C4"/>
    <w:rsid w:val="0022633E"/>
    <w:rsid w:val="0022687F"/>
    <w:rsid w:val="002308BF"/>
    <w:rsid w:val="0023108A"/>
    <w:rsid w:val="00233D9C"/>
    <w:rsid w:val="00234D4C"/>
    <w:rsid w:val="00234F05"/>
    <w:rsid w:val="002350C4"/>
    <w:rsid w:val="002352DE"/>
    <w:rsid w:val="00240953"/>
    <w:rsid w:val="00241F66"/>
    <w:rsid w:val="00242B8C"/>
    <w:rsid w:val="002434E2"/>
    <w:rsid w:val="00243C43"/>
    <w:rsid w:val="00243E09"/>
    <w:rsid w:val="002440A6"/>
    <w:rsid w:val="002449A1"/>
    <w:rsid w:val="00245704"/>
    <w:rsid w:val="00247116"/>
    <w:rsid w:val="00251689"/>
    <w:rsid w:val="00252C61"/>
    <w:rsid w:val="0025517F"/>
    <w:rsid w:val="0025520D"/>
    <w:rsid w:val="002555CE"/>
    <w:rsid w:val="00260168"/>
    <w:rsid w:val="00265CC2"/>
    <w:rsid w:val="002668E2"/>
    <w:rsid w:val="00270D03"/>
    <w:rsid w:val="00273808"/>
    <w:rsid w:val="00273C4F"/>
    <w:rsid w:val="00280238"/>
    <w:rsid w:val="00280F80"/>
    <w:rsid w:val="002813FB"/>
    <w:rsid w:val="00281BC1"/>
    <w:rsid w:val="00282989"/>
    <w:rsid w:val="00285E01"/>
    <w:rsid w:val="00286A36"/>
    <w:rsid w:val="00287B93"/>
    <w:rsid w:val="00290A88"/>
    <w:rsid w:val="00290B85"/>
    <w:rsid w:val="00292183"/>
    <w:rsid w:val="00295850"/>
    <w:rsid w:val="00295A63"/>
    <w:rsid w:val="00295B6E"/>
    <w:rsid w:val="00296395"/>
    <w:rsid w:val="00296F8A"/>
    <w:rsid w:val="002A6434"/>
    <w:rsid w:val="002B0722"/>
    <w:rsid w:val="002B0BEF"/>
    <w:rsid w:val="002B3F90"/>
    <w:rsid w:val="002B46F1"/>
    <w:rsid w:val="002B64CF"/>
    <w:rsid w:val="002C0149"/>
    <w:rsid w:val="002C17D9"/>
    <w:rsid w:val="002C1E09"/>
    <w:rsid w:val="002C326F"/>
    <w:rsid w:val="002C5466"/>
    <w:rsid w:val="002D0EA8"/>
    <w:rsid w:val="002D20BF"/>
    <w:rsid w:val="002D28A1"/>
    <w:rsid w:val="002D45FB"/>
    <w:rsid w:val="002D6ABC"/>
    <w:rsid w:val="002E04D7"/>
    <w:rsid w:val="002E116D"/>
    <w:rsid w:val="002E132B"/>
    <w:rsid w:val="002E2179"/>
    <w:rsid w:val="002E33CA"/>
    <w:rsid w:val="002E3D28"/>
    <w:rsid w:val="002E6BF7"/>
    <w:rsid w:val="002F002B"/>
    <w:rsid w:val="002F01FE"/>
    <w:rsid w:val="002F1A48"/>
    <w:rsid w:val="002F2EE3"/>
    <w:rsid w:val="002F3DA0"/>
    <w:rsid w:val="002F4066"/>
    <w:rsid w:val="002F4481"/>
    <w:rsid w:val="002F717C"/>
    <w:rsid w:val="003020C7"/>
    <w:rsid w:val="00302341"/>
    <w:rsid w:val="00303BB9"/>
    <w:rsid w:val="00304373"/>
    <w:rsid w:val="00304F5C"/>
    <w:rsid w:val="00304F84"/>
    <w:rsid w:val="0030763F"/>
    <w:rsid w:val="0032025D"/>
    <w:rsid w:val="003222CF"/>
    <w:rsid w:val="00322E2C"/>
    <w:rsid w:val="00325E86"/>
    <w:rsid w:val="00331AA0"/>
    <w:rsid w:val="003357A3"/>
    <w:rsid w:val="00335B89"/>
    <w:rsid w:val="00340D38"/>
    <w:rsid w:val="00341FEB"/>
    <w:rsid w:val="00342A2A"/>
    <w:rsid w:val="00344186"/>
    <w:rsid w:val="0034746C"/>
    <w:rsid w:val="0035049E"/>
    <w:rsid w:val="00352079"/>
    <w:rsid w:val="003522B3"/>
    <w:rsid w:val="003522D7"/>
    <w:rsid w:val="00354E0A"/>
    <w:rsid w:val="003563A5"/>
    <w:rsid w:val="003569D6"/>
    <w:rsid w:val="0036143B"/>
    <w:rsid w:val="003616C1"/>
    <w:rsid w:val="00361706"/>
    <w:rsid w:val="0036219F"/>
    <w:rsid w:val="00363C79"/>
    <w:rsid w:val="0036474B"/>
    <w:rsid w:val="00365555"/>
    <w:rsid w:val="0036760E"/>
    <w:rsid w:val="00367DC6"/>
    <w:rsid w:val="00370542"/>
    <w:rsid w:val="003731E8"/>
    <w:rsid w:val="003746F9"/>
    <w:rsid w:val="00382667"/>
    <w:rsid w:val="0038297B"/>
    <w:rsid w:val="00382D3A"/>
    <w:rsid w:val="00382F86"/>
    <w:rsid w:val="0038611F"/>
    <w:rsid w:val="00386FD1"/>
    <w:rsid w:val="003912DC"/>
    <w:rsid w:val="003933AA"/>
    <w:rsid w:val="00395988"/>
    <w:rsid w:val="003976DD"/>
    <w:rsid w:val="003A185F"/>
    <w:rsid w:val="003A54A6"/>
    <w:rsid w:val="003A60B2"/>
    <w:rsid w:val="003B146D"/>
    <w:rsid w:val="003B2276"/>
    <w:rsid w:val="003B3411"/>
    <w:rsid w:val="003B341E"/>
    <w:rsid w:val="003B35D4"/>
    <w:rsid w:val="003B3686"/>
    <w:rsid w:val="003B3C6C"/>
    <w:rsid w:val="003B47AA"/>
    <w:rsid w:val="003B4AF0"/>
    <w:rsid w:val="003B4C3E"/>
    <w:rsid w:val="003C0D54"/>
    <w:rsid w:val="003C1523"/>
    <w:rsid w:val="003C1A5A"/>
    <w:rsid w:val="003C37FD"/>
    <w:rsid w:val="003C4722"/>
    <w:rsid w:val="003C60CA"/>
    <w:rsid w:val="003C642E"/>
    <w:rsid w:val="003D29CF"/>
    <w:rsid w:val="003D303D"/>
    <w:rsid w:val="003D340F"/>
    <w:rsid w:val="003D460B"/>
    <w:rsid w:val="003D56F2"/>
    <w:rsid w:val="003D5937"/>
    <w:rsid w:val="003D64BC"/>
    <w:rsid w:val="003E1815"/>
    <w:rsid w:val="003E220F"/>
    <w:rsid w:val="003E2967"/>
    <w:rsid w:val="003E2D69"/>
    <w:rsid w:val="003E33A0"/>
    <w:rsid w:val="003E43BF"/>
    <w:rsid w:val="003E769F"/>
    <w:rsid w:val="003E7BC5"/>
    <w:rsid w:val="003F0832"/>
    <w:rsid w:val="003F2CE9"/>
    <w:rsid w:val="003F388D"/>
    <w:rsid w:val="003F457D"/>
    <w:rsid w:val="003F5B31"/>
    <w:rsid w:val="003F6A98"/>
    <w:rsid w:val="003F6DDB"/>
    <w:rsid w:val="003F7006"/>
    <w:rsid w:val="0040025B"/>
    <w:rsid w:val="00402BF2"/>
    <w:rsid w:val="00402E5A"/>
    <w:rsid w:val="004045EF"/>
    <w:rsid w:val="00410453"/>
    <w:rsid w:val="004109AC"/>
    <w:rsid w:val="00412CB8"/>
    <w:rsid w:val="0041361F"/>
    <w:rsid w:val="0041514A"/>
    <w:rsid w:val="00415BE0"/>
    <w:rsid w:val="00420180"/>
    <w:rsid w:val="00421E1E"/>
    <w:rsid w:val="00424B0C"/>
    <w:rsid w:val="00430440"/>
    <w:rsid w:val="00431AED"/>
    <w:rsid w:val="00432E67"/>
    <w:rsid w:val="004337DF"/>
    <w:rsid w:val="00433F4F"/>
    <w:rsid w:val="00436326"/>
    <w:rsid w:val="004369AA"/>
    <w:rsid w:val="00437BE5"/>
    <w:rsid w:val="00442A23"/>
    <w:rsid w:val="004431BA"/>
    <w:rsid w:val="0044369D"/>
    <w:rsid w:val="00443F8C"/>
    <w:rsid w:val="00444CDC"/>
    <w:rsid w:val="0044508A"/>
    <w:rsid w:val="004456DD"/>
    <w:rsid w:val="004458FE"/>
    <w:rsid w:val="00445CE5"/>
    <w:rsid w:val="0044681C"/>
    <w:rsid w:val="0044693E"/>
    <w:rsid w:val="0044761F"/>
    <w:rsid w:val="00452242"/>
    <w:rsid w:val="00452BE0"/>
    <w:rsid w:val="00452C6E"/>
    <w:rsid w:val="00453B3A"/>
    <w:rsid w:val="00453ED1"/>
    <w:rsid w:val="00455275"/>
    <w:rsid w:val="00465766"/>
    <w:rsid w:val="004663D5"/>
    <w:rsid w:val="00466F57"/>
    <w:rsid w:val="0047035D"/>
    <w:rsid w:val="004703E2"/>
    <w:rsid w:val="00471445"/>
    <w:rsid w:val="00472AF5"/>
    <w:rsid w:val="00475E9E"/>
    <w:rsid w:val="00476001"/>
    <w:rsid w:val="00480508"/>
    <w:rsid w:val="00482CAC"/>
    <w:rsid w:val="00482DB3"/>
    <w:rsid w:val="00485982"/>
    <w:rsid w:val="00485E00"/>
    <w:rsid w:val="004862DA"/>
    <w:rsid w:val="00486A65"/>
    <w:rsid w:val="0048796E"/>
    <w:rsid w:val="0049250C"/>
    <w:rsid w:val="00493CEA"/>
    <w:rsid w:val="004941D3"/>
    <w:rsid w:val="00494B0C"/>
    <w:rsid w:val="004A56D9"/>
    <w:rsid w:val="004B02E4"/>
    <w:rsid w:val="004B1078"/>
    <w:rsid w:val="004B642B"/>
    <w:rsid w:val="004B71EE"/>
    <w:rsid w:val="004B77E2"/>
    <w:rsid w:val="004C3373"/>
    <w:rsid w:val="004C3571"/>
    <w:rsid w:val="004C3669"/>
    <w:rsid w:val="004C42CC"/>
    <w:rsid w:val="004C4872"/>
    <w:rsid w:val="004C4EF3"/>
    <w:rsid w:val="004C5238"/>
    <w:rsid w:val="004C54F0"/>
    <w:rsid w:val="004C71CA"/>
    <w:rsid w:val="004C7C41"/>
    <w:rsid w:val="004D0B2A"/>
    <w:rsid w:val="004D2841"/>
    <w:rsid w:val="004D46A7"/>
    <w:rsid w:val="004D6ABA"/>
    <w:rsid w:val="004D7710"/>
    <w:rsid w:val="004E0B4A"/>
    <w:rsid w:val="004E40FC"/>
    <w:rsid w:val="004F0908"/>
    <w:rsid w:val="004F20A8"/>
    <w:rsid w:val="004F21D1"/>
    <w:rsid w:val="004F32D7"/>
    <w:rsid w:val="004F3E42"/>
    <w:rsid w:val="004F4F67"/>
    <w:rsid w:val="004F55ED"/>
    <w:rsid w:val="004F6B9B"/>
    <w:rsid w:val="004F76AA"/>
    <w:rsid w:val="004F7F86"/>
    <w:rsid w:val="00506763"/>
    <w:rsid w:val="005100E8"/>
    <w:rsid w:val="00510268"/>
    <w:rsid w:val="00511BC6"/>
    <w:rsid w:val="00512A83"/>
    <w:rsid w:val="00513A46"/>
    <w:rsid w:val="00513EBB"/>
    <w:rsid w:val="00514643"/>
    <w:rsid w:val="00516C65"/>
    <w:rsid w:val="00522F91"/>
    <w:rsid w:val="00524462"/>
    <w:rsid w:val="00526922"/>
    <w:rsid w:val="00527660"/>
    <w:rsid w:val="005325D9"/>
    <w:rsid w:val="00532EE0"/>
    <w:rsid w:val="0053337F"/>
    <w:rsid w:val="005378A3"/>
    <w:rsid w:val="005425AD"/>
    <w:rsid w:val="00544875"/>
    <w:rsid w:val="00550F02"/>
    <w:rsid w:val="00554677"/>
    <w:rsid w:val="00555726"/>
    <w:rsid w:val="005573EF"/>
    <w:rsid w:val="00562302"/>
    <w:rsid w:val="00565C60"/>
    <w:rsid w:val="005660EA"/>
    <w:rsid w:val="00566D42"/>
    <w:rsid w:val="005673F2"/>
    <w:rsid w:val="00573F7B"/>
    <w:rsid w:val="00575CC2"/>
    <w:rsid w:val="005806A3"/>
    <w:rsid w:val="00581B53"/>
    <w:rsid w:val="005821C3"/>
    <w:rsid w:val="00582C62"/>
    <w:rsid w:val="00585ACF"/>
    <w:rsid w:val="00587A8C"/>
    <w:rsid w:val="00590078"/>
    <w:rsid w:val="005918D0"/>
    <w:rsid w:val="00592CC0"/>
    <w:rsid w:val="005932CE"/>
    <w:rsid w:val="005938EF"/>
    <w:rsid w:val="00593DA9"/>
    <w:rsid w:val="00597819"/>
    <w:rsid w:val="005A0945"/>
    <w:rsid w:val="005A1207"/>
    <w:rsid w:val="005A185C"/>
    <w:rsid w:val="005A47D2"/>
    <w:rsid w:val="005A4DA9"/>
    <w:rsid w:val="005A619B"/>
    <w:rsid w:val="005A73CE"/>
    <w:rsid w:val="005B081D"/>
    <w:rsid w:val="005B0F7F"/>
    <w:rsid w:val="005B186D"/>
    <w:rsid w:val="005B1F3B"/>
    <w:rsid w:val="005B2176"/>
    <w:rsid w:val="005B2E76"/>
    <w:rsid w:val="005B3D52"/>
    <w:rsid w:val="005B4F4A"/>
    <w:rsid w:val="005B7764"/>
    <w:rsid w:val="005C4525"/>
    <w:rsid w:val="005C4C0A"/>
    <w:rsid w:val="005C6F94"/>
    <w:rsid w:val="005C7090"/>
    <w:rsid w:val="005D231A"/>
    <w:rsid w:val="005D463A"/>
    <w:rsid w:val="005D5012"/>
    <w:rsid w:val="005D524C"/>
    <w:rsid w:val="005E1988"/>
    <w:rsid w:val="005E3009"/>
    <w:rsid w:val="005E308E"/>
    <w:rsid w:val="005E45B4"/>
    <w:rsid w:val="005E7E50"/>
    <w:rsid w:val="005F0D22"/>
    <w:rsid w:val="005F1A19"/>
    <w:rsid w:val="005F3D7E"/>
    <w:rsid w:val="005F4725"/>
    <w:rsid w:val="005F4ED7"/>
    <w:rsid w:val="005F51A3"/>
    <w:rsid w:val="005F5F01"/>
    <w:rsid w:val="005F700E"/>
    <w:rsid w:val="0060291E"/>
    <w:rsid w:val="00602F0C"/>
    <w:rsid w:val="00604110"/>
    <w:rsid w:val="0060618F"/>
    <w:rsid w:val="00607295"/>
    <w:rsid w:val="00607435"/>
    <w:rsid w:val="006117B6"/>
    <w:rsid w:val="00614912"/>
    <w:rsid w:val="00616080"/>
    <w:rsid w:val="00616D21"/>
    <w:rsid w:val="00621F1B"/>
    <w:rsid w:val="006245F0"/>
    <w:rsid w:val="00624F45"/>
    <w:rsid w:val="0062531E"/>
    <w:rsid w:val="00625CA8"/>
    <w:rsid w:val="00625D52"/>
    <w:rsid w:val="0062622E"/>
    <w:rsid w:val="00626B4F"/>
    <w:rsid w:val="00626F95"/>
    <w:rsid w:val="0062783C"/>
    <w:rsid w:val="0063069C"/>
    <w:rsid w:val="0063223D"/>
    <w:rsid w:val="0063413F"/>
    <w:rsid w:val="00634347"/>
    <w:rsid w:val="00636648"/>
    <w:rsid w:val="0063725E"/>
    <w:rsid w:val="00642A3C"/>
    <w:rsid w:val="00642B12"/>
    <w:rsid w:val="006436DE"/>
    <w:rsid w:val="006437BE"/>
    <w:rsid w:val="00655447"/>
    <w:rsid w:val="0065559B"/>
    <w:rsid w:val="00657AD2"/>
    <w:rsid w:val="0066146A"/>
    <w:rsid w:val="006625C4"/>
    <w:rsid w:val="00662C2B"/>
    <w:rsid w:val="00664E4D"/>
    <w:rsid w:val="0066532D"/>
    <w:rsid w:val="006655E1"/>
    <w:rsid w:val="006712EB"/>
    <w:rsid w:val="006718C1"/>
    <w:rsid w:val="00672528"/>
    <w:rsid w:val="00672A90"/>
    <w:rsid w:val="006730B2"/>
    <w:rsid w:val="00675910"/>
    <w:rsid w:val="0067598E"/>
    <w:rsid w:val="00675D38"/>
    <w:rsid w:val="00681993"/>
    <w:rsid w:val="006831A4"/>
    <w:rsid w:val="006874E7"/>
    <w:rsid w:val="00691A7B"/>
    <w:rsid w:val="006930F6"/>
    <w:rsid w:val="00693FD2"/>
    <w:rsid w:val="0069405D"/>
    <w:rsid w:val="00695AF5"/>
    <w:rsid w:val="0069733C"/>
    <w:rsid w:val="006A0B38"/>
    <w:rsid w:val="006A37F0"/>
    <w:rsid w:val="006A40FC"/>
    <w:rsid w:val="006A5BFD"/>
    <w:rsid w:val="006A5CA0"/>
    <w:rsid w:val="006A7684"/>
    <w:rsid w:val="006B0194"/>
    <w:rsid w:val="006B107A"/>
    <w:rsid w:val="006B4930"/>
    <w:rsid w:val="006B620B"/>
    <w:rsid w:val="006B6835"/>
    <w:rsid w:val="006B765D"/>
    <w:rsid w:val="006C0123"/>
    <w:rsid w:val="006C3FE5"/>
    <w:rsid w:val="006C4B14"/>
    <w:rsid w:val="006C6DB0"/>
    <w:rsid w:val="006C7402"/>
    <w:rsid w:val="006C7C95"/>
    <w:rsid w:val="006D04BF"/>
    <w:rsid w:val="006D1B9B"/>
    <w:rsid w:val="006D27BC"/>
    <w:rsid w:val="006D34A2"/>
    <w:rsid w:val="006D4757"/>
    <w:rsid w:val="006D4EBC"/>
    <w:rsid w:val="006D5A40"/>
    <w:rsid w:val="006D64BA"/>
    <w:rsid w:val="006D68F6"/>
    <w:rsid w:val="006D7B3E"/>
    <w:rsid w:val="006E0370"/>
    <w:rsid w:val="006E0DBB"/>
    <w:rsid w:val="006E359B"/>
    <w:rsid w:val="006E3B9A"/>
    <w:rsid w:val="006E59E2"/>
    <w:rsid w:val="006E6795"/>
    <w:rsid w:val="006E6D00"/>
    <w:rsid w:val="006F23CB"/>
    <w:rsid w:val="006F2C0E"/>
    <w:rsid w:val="006F2F86"/>
    <w:rsid w:val="006F3CD2"/>
    <w:rsid w:val="006F7E79"/>
    <w:rsid w:val="0070451F"/>
    <w:rsid w:val="007049D6"/>
    <w:rsid w:val="007055B0"/>
    <w:rsid w:val="00706700"/>
    <w:rsid w:val="007102F8"/>
    <w:rsid w:val="00711A61"/>
    <w:rsid w:val="007121DC"/>
    <w:rsid w:val="00713491"/>
    <w:rsid w:val="007140DB"/>
    <w:rsid w:val="007176B8"/>
    <w:rsid w:val="0072240A"/>
    <w:rsid w:val="00723524"/>
    <w:rsid w:val="00731703"/>
    <w:rsid w:val="00734766"/>
    <w:rsid w:val="0073592D"/>
    <w:rsid w:val="00735C61"/>
    <w:rsid w:val="007374F6"/>
    <w:rsid w:val="00737C68"/>
    <w:rsid w:val="00740BE2"/>
    <w:rsid w:val="00741E51"/>
    <w:rsid w:val="007422F7"/>
    <w:rsid w:val="0074362A"/>
    <w:rsid w:val="00743728"/>
    <w:rsid w:val="0074534B"/>
    <w:rsid w:val="0075497B"/>
    <w:rsid w:val="007561BB"/>
    <w:rsid w:val="00756748"/>
    <w:rsid w:val="0076251A"/>
    <w:rsid w:val="007655A4"/>
    <w:rsid w:val="00767110"/>
    <w:rsid w:val="007679C7"/>
    <w:rsid w:val="00771F97"/>
    <w:rsid w:val="00773ABB"/>
    <w:rsid w:val="0077502A"/>
    <w:rsid w:val="00776572"/>
    <w:rsid w:val="007776B9"/>
    <w:rsid w:val="00781064"/>
    <w:rsid w:val="00781467"/>
    <w:rsid w:val="007836C7"/>
    <w:rsid w:val="00784514"/>
    <w:rsid w:val="00787A6F"/>
    <w:rsid w:val="00790BEE"/>
    <w:rsid w:val="007910CF"/>
    <w:rsid w:val="007917A7"/>
    <w:rsid w:val="00792984"/>
    <w:rsid w:val="00795A99"/>
    <w:rsid w:val="0079601A"/>
    <w:rsid w:val="00797BA5"/>
    <w:rsid w:val="007A0DAD"/>
    <w:rsid w:val="007A1743"/>
    <w:rsid w:val="007A4D52"/>
    <w:rsid w:val="007A4F12"/>
    <w:rsid w:val="007A5152"/>
    <w:rsid w:val="007A63A9"/>
    <w:rsid w:val="007A67AF"/>
    <w:rsid w:val="007A7FD8"/>
    <w:rsid w:val="007B0E6F"/>
    <w:rsid w:val="007B3B3F"/>
    <w:rsid w:val="007B5EA0"/>
    <w:rsid w:val="007B67A4"/>
    <w:rsid w:val="007C02C1"/>
    <w:rsid w:val="007C2983"/>
    <w:rsid w:val="007C29F4"/>
    <w:rsid w:val="007C3DF7"/>
    <w:rsid w:val="007C648C"/>
    <w:rsid w:val="007C75A3"/>
    <w:rsid w:val="007C7C1B"/>
    <w:rsid w:val="007D0A35"/>
    <w:rsid w:val="007D328E"/>
    <w:rsid w:val="007D534C"/>
    <w:rsid w:val="007E0716"/>
    <w:rsid w:val="007E2245"/>
    <w:rsid w:val="007E4B12"/>
    <w:rsid w:val="007E5BC9"/>
    <w:rsid w:val="007E6045"/>
    <w:rsid w:val="007F0AFB"/>
    <w:rsid w:val="007F0F4B"/>
    <w:rsid w:val="007F1923"/>
    <w:rsid w:val="007F2E30"/>
    <w:rsid w:val="007F32DE"/>
    <w:rsid w:val="007F5DF2"/>
    <w:rsid w:val="007F6D3E"/>
    <w:rsid w:val="007F6EFC"/>
    <w:rsid w:val="00803CCA"/>
    <w:rsid w:val="0080668C"/>
    <w:rsid w:val="00806E07"/>
    <w:rsid w:val="008155ED"/>
    <w:rsid w:val="008157BC"/>
    <w:rsid w:val="00815BB3"/>
    <w:rsid w:val="00815D47"/>
    <w:rsid w:val="00820EF2"/>
    <w:rsid w:val="0082234B"/>
    <w:rsid w:val="00824857"/>
    <w:rsid w:val="00824CBE"/>
    <w:rsid w:val="0082559D"/>
    <w:rsid w:val="00827FAD"/>
    <w:rsid w:val="00830930"/>
    <w:rsid w:val="00831FBA"/>
    <w:rsid w:val="00832126"/>
    <w:rsid w:val="00833832"/>
    <w:rsid w:val="008358FC"/>
    <w:rsid w:val="00836572"/>
    <w:rsid w:val="00836869"/>
    <w:rsid w:val="00843C10"/>
    <w:rsid w:val="00844684"/>
    <w:rsid w:val="00844967"/>
    <w:rsid w:val="00851247"/>
    <w:rsid w:val="00852392"/>
    <w:rsid w:val="008526FA"/>
    <w:rsid w:val="00853C92"/>
    <w:rsid w:val="0085481A"/>
    <w:rsid w:val="0085697E"/>
    <w:rsid w:val="00856FB7"/>
    <w:rsid w:val="00861DB6"/>
    <w:rsid w:val="00862263"/>
    <w:rsid w:val="008627D1"/>
    <w:rsid w:val="00863D0E"/>
    <w:rsid w:val="00864C7D"/>
    <w:rsid w:val="0087131F"/>
    <w:rsid w:val="0087177E"/>
    <w:rsid w:val="00873553"/>
    <w:rsid w:val="00873EE7"/>
    <w:rsid w:val="00877711"/>
    <w:rsid w:val="00877730"/>
    <w:rsid w:val="00883E1A"/>
    <w:rsid w:val="0088606D"/>
    <w:rsid w:val="008865E7"/>
    <w:rsid w:val="00886EE8"/>
    <w:rsid w:val="0089158F"/>
    <w:rsid w:val="008931EF"/>
    <w:rsid w:val="00894A98"/>
    <w:rsid w:val="00897942"/>
    <w:rsid w:val="00897F0C"/>
    <w:rsid w:val="008A15F9"/>
    <w:rsid w:val="008A1FC7"/>
    <w:rsid w:val="008A2F6D"/>
    <w:rsid w:val="008A44CF"/>
    <w:rsid w:val="008A45E1"/>
    <w:rsid w:val="008A6CA4"/>
    <w:rsid w:val="008A7CA5"/>
    <w:rsid w:val="008B291A"/>
    <w:rsid w:val="008B5823"/>
    <w:rsid w:val="008B5CC3"/>
    <w:rsid w:val="008C095E"/>
    <w:rsid w:val="008C55EB"/>
    <w:rsid w:val="008C5FD2"/>
    <w:rsid w:val="008C6779"/>
    <w:rsid w:val="008C782B"/>
    <w:rsid w:val="008D03E0"/>
    <w:rsid w:val="008D0A8B"/>
    <w:rsid w:val="008D2246"/>
    <w:rsid w:val="008D27B8"/>
    <w:rsid w:val="008D3661"/>
    <w:rsid w:val="008D4C53"/>
    <w:rsid w:val="008D5DD0"/>
    <w:rsid w:val="008D7912"/>
    <w:rsid w:val="008D7E80"/>
    <w:rsid w:val="008D7F3B"/>
    <w:rsid w:val="008E18FC"/>
    <w:rsid w:val="008E3D59"/>
    <w:rsid w:val="008E6B10"/>
    <w:rsid w:val="008F0B75"/>
    <w:rsid w:val="008F2060"/>
    <w:rsid w:val="008F21BD"/>
    <w:rsid w:val="008F415E"/>
    <w:rsid w:val="00902D4F"/>
    <w:rsid w:val="00903295"/>
    <w:rsid w:val="00903F26"/>
    <w:rsid w:val="00904765"/>
    <w:rsid w:val="00907E6D"/>
    <w:rsid w:val="009108CA"/>
    <w:rsid w:val="00910C35"/>
    <w:rsid w:val="00914186"/>
    <w:rsid w:val="00917A58"/>
    <w:rsid w:val="0092004A"/>
    <w:rsid w:val="009205E4"/>
    <w:rsid w:val="00922FE1"/>
    <w:rsid w:val="00923F5F"/>
    <w:rsid w:val="00924BEC"/>
    <w:rsid w:val="00925771"/>
    <w:rsid w:val="00926465"/>
    <w:rsid w:val="009275E5"/>
    <w:rsid w:val="00930F8E"/>
    <w:rsid w:val="0093248A"/>
    <w:rsid w:val="00934950"/>
    <w:rsid w:val="00940F6F"/>
    <w:rsid w:val="009427B3"/>
    <w:rsid w:val="00943535"/>
    <w:rsid w:val="00945562"/>
    <w:rsid w:val="0094683D"/>
    <w:rsid w:val="00946BC3"/>
    <w:rsid w:val="00952800"/>
    <w:rsid w:val="00954B29"/>
    <w:rsid w:val="00956DC4"/>
    <w:rsid w:val="009575DD"/>
    <w:rsid w:val="00962049"/>
    <w:rsid w:val="00964691"/>
    <w:rsid w:val="00971BF8"/>
    <w:rsid w:val="00971E64"/>
    <w:rsid w:val="009738AF"/>
    <w:rsid w:val="00974184"/>
    <w:rsid w:val="00974E05"/>
    <w:rsid w:val="00975629"/>
    <w:rsid w:val="00975857"/>
    <w:rsid w:val="00976669"/>
    <w:rsid w:val="009775FF"/>
    <w:rsid w:val="0098001F"/>
    <w:rsid w:val="0098733A"/>
    <w:rsid w:val="00987821"/>
    <w:rsid w:val="00987B91"/>
    <w:rsid w:val="0099334A"/>
    <w:rsid w:val="009A0737"/>
    <w:rsid w:val="009A29D3"/>
    <w:rsid w:val="009A460F"/>
    <w:rsid w:val="009A5AC8"/>
    <w:rsid w:val="009A7EA2"/>
    <w:rsid w:val="009B07F9"/>
    <w:rsid w:val="009B4782"/>
    <w:rsid w:val="009B4C6D"/>
    <w:rsid w:val="009B5176"/>
    <w:rsid w:val="009B7783"/>
    <w:rsid w:val="009C1355"/>
    <w:rsid w:val="009C1359"/>
    <w:rsid w:val="009C3370"/>
    <w:rsid w:val="009D2462"/>
    <w:rsid w:val="009D2566"/>
    <w:rsid w:val="009D38AB"/>
    <w:rsid w:val="009D5C26"/>
    <w:rsid w:val="009D6256"/>
    <w:rsid w:val="009D667B"/>
    <w:rsid w:val="009E00C4"/>
    <w:rsid w:val="009E2362"/>
    <w:rsid w:val="009E252B"/>
    <w:rsid w:val="009E6879"/>
    <w:rsid w:val="009F0023"/>
    <w:rsid w:val="009F1867"/>
    <w:rsid w:val="009F18C1"/>
    <w:rsid w:val="009F38E5"/>
    <w:rsid w:val="009F51F7"/>
    <w:rsid w:val="009F7493"/>
    <w:rsid w:val="009F77C0"/>
    <w:rsid w:val="00A01F41"/>
    <w:rsid w:val="00A03F7B"/>
    <w:rsid w:val="00A062D9"/>
    <w:rsid w:val="00A10039"/>
    <w:rsid w:val="00A1196E"/>
    <w:rsid w:val="00A14D91"/>
    <w:rsid w:val="00A150F6"/>
    <w:rsid w:val="00A1693C"/>
    <w:rsid w:val="00A20031"/>
    <w:rsid w:val="00A21650"/>
    <w:rsid w:val="00A23DC6"/>
    <w:rsid w:val="00A24154"/>
    <w:rsid w:val="00A25451"/>
    <w:rsid w:val="00A2647E"/>
    <w:rsid w:val="00A26E2A"/>
    <w:rsid w:val="00A309CF"/>
    <w:rsid w:val="00A35657"/>
    <w:rsid w:val="00A35B8C"/>
    <w:rsid w:val="00A36FAF"/>
    <w:rsid w:val="00A42CE1"/>
    <w:rsid w:val="00A43EEB"/>
    <w:rsid w:val="00A43FC3"/>
    <w:rsid w:val="00A45366"/>
    <w:rsid w:val="00A46267"/>
    <w:rsid w:val="00A54DFA"/>
    <w:rsid w:val="00A55C87"/>
    <w:rsid w:val="00A56F2C"/>
    <w:rsid w:val="00A61512"/>
    <w:rsid w:val="00A63F5E"/>
    <w:rsid w:val="00A64156"/>
    <w:rsid w:val="00A6420B"/>
    <w:rsid w:val="00A64F45"/>
    <w:rsid w:val="00A7531C"/>
    <w:rsid w:val="00A754A7"/>
    <w:rsid w:val="00A76052"/>
    <w:rsid w:val="00A77B7C"/>
    <w:rsid w:val="00A8003F"/>
    <w:rsid w:val="00A83643"/>
    <w:rsid w:val="00A842B5"/>
    <w:rsid w:val="00A861B3"/>
    <w:rsid w:val="00A91149"/>
    <w:rsid w:val="00A9161D"/>
    <w:rsid w:val="00A93FE8"/>
    <w:rsid w:val="00A9724E"/>
    <w:rsid w:val="00A972DF"/>
    <w:rsid w:val="00AA00D2"/>
    <w:rsid w:val="00AA22CE"/>
    <w:rsid w:val="00AA4F14"/>
    <w:rsid w:val="00AA57E1"/>
    <w:rsid w:val="00AA5D7A"/>
    <w:rsid w:val="00AA7566"/>
    <w:rsid w:val="00AB284C"/>
    <w:rsid w:val="00AB2F6B"/>
    <w:rsid w:val="00AB631D"/>
    <w:rsid w:val="00AB6BEF"/>
    <w:rsid w:val="00AB70DE"/>
    <w:rsid w:val="00AB7C1C"/>
    <w:rsid w:val="00AC16E8"/>
    <w:rsid w:val="00AC225D"/>
    <w:rsid w:val="00AC2A78"/>
    <w:rsid w:val="00AC370B"/>
    <w:rsid w:val="00AC43B0"/>
    <w:rsid w:val="00AC49AC"/>
    <w:rsid w:val="00AC69F9"/>
    <w:rsid w:val="00AD08B9"/>
    <w:rsid w:val="00AD2FBF"/>
    <w:rsid w:val="00AD4875"/>
    <w:rsid w:val="00AD4BEC"/>
    <w:rsid w:val="00AD66DB"/>
    <w:rsid w:val="00AD7D16"/>
    <w:rsid w:val="00AE0B0C"/>
    <w:rsid w:val="00AE28A5"/>
    <w:rsid w:val="00AE3E03"/>
    <w:rsid w:val="00AE45B8"/>
    <w:rsid w:val="00AF1436"/>
    <w:rsid w:val="00AF23A5"/>
    <w:rsid w:val="00AF39FF"/>
    <w:rsid w:val="00AF4D24"/>
    <w:rsid w:val="00B00C4F"/>
    <w:rsid w:val="00B032BB"/>
    <w:rsid w:val="00B03EB9"/>
    <w:rsid w:val="00B04425"/>
    <w:rsid w:val="00B0567B"/>
    <w:rsid w:val="00B05A15"/>
    <w:rsid w:val="00B10389"/>
    <w:rsid w:val="00B13814"/>
    <w:rsid w:val="00B1495C"/>
    <w:rsid w:val="00B14A1D"/>
    <w:rsid w:val="00B15090"/>
    <w:rsid w:val="00B15C82"/>
    <w:rsid w:val="00B16C61"/>
    <w:rsid w:val="00B1783C"/>
    <w:rsid w:val="00B20DEA"/>
    <w:rsid w:val="00B2361C"/>
    <w:rsid w:val="00B239E3"/>
    <w:rsid w:val="00B26B1A"/>
    <w:rsid w:val="00B30565"/>
    <w:rsid w:val="00B30D5E"/>
    <w:rsid w:val="00B315E2"/>
    <w:rsid w:val="00B3446A"/>
    <w:rsid w:val="00B34F50"/>
    <w:rsid w:val="00B35DC1"/>
    <w:rsid w:val="00B36570"/>
    <w:rsid w:val="00B37DC6"/>
    <w:rsid w:val="00B37E92"/>
    <w:rsid w:val="00B4631E"/>
    <w:rsid w:val="00B46C73"/>
    <w:rsid w:val="00B47379"/>
    <w:rsid w:val="00B47D94"/>
    <w:rsid w:val="00B51B00"/>
    <w:rsid w:val="00B51B46"/>
    <w:rsid w:val="00B53D29"/>
    <w:rsid w:val="00B550EF"/>
    <w:rsid w:val="00B55FE9"/>
    <w:rsid w:val="00B57255"/>
    <w:rsid w:val="00B578FF"/>
    <w:rsid w:val="00B60365"/>
    <w:rsid w:val="00B60731"/>
    <w:rsid w:val="00B60C9D"/>
    <w:rsid w:val="00B6153B"/>
    <w:rsid w:val="00B64C04"/>
    <w:rsid w:val="00B64FB5"/>
    <w:rsid w:val="00B652B3"/>
    <w:rsid w:val="00B670F8"/>
    <w:rsid w:val="00B675F6"/>
    <w:rsid w:val="00B677A8"/>
    <w:rsid w:val="00B71551"/>
    <w:rsid w:val="00B73067"/>
    <w:rsid w:val="00B748F2"/>
    <w:rsid w:val="00B76657"/>
    <w:rsid w:val="00B80127"/>
    <w:rsid w:val="00B85142"/>
    <w:rsid w:val="00B87832"/>
    <w:rsid w:val="00B87974"/>
    <w:rsid w:val="00B87C4E"/>
    <w:rsid w:val="00B87CCD"/>
    <w:rsid w:val="00B90A7B"/>
    <w:rsid w:val="00B90BF6"/>
    <w:rsid w:val="00B9135F"/>
    <w:rsid w:val="00B92399"/>
    <w:rsid w:val="00B93130"/>
    <w:rsid w:val="00B93684"/>
    <w:rsid w:val="00B939C5"/>
    <w:rsid w:val="00B940CE"/>
    <w:rsid w:val="00B9556B"/>
    <w:rsid w:val="00B9562C"/>
    <w:rsid w:val="00B96DA4"/>
    <w:rsid w:val="00B96F21"/>
    <w:rsid w:val="00B97112"/>
    <w:rsid w:val="00BA0395"/>
    <w:rsid w:val="00BA25C8"/>
    <w:rsid w:val="00BA270D"/>
    <w:rsid w:val="00BA3C4E"/>
    <w:rsid w:val="00BA49F0"/>
    <w:rsid w:val="00BA5074"/>
    <w:rsid w:val="00BA71C9"/>
    <w:rsid w:val="00BA77E6"/>
    <w:rsid w:val="00BB08DD"/>
    <w:rsid w:val="00BB11A8"/>
    <w:rsid w:val="00BB6036"/>
    <w:rsid w:val="00BB698F"/>
    <w:rsid w:val="00BC04AE"/>
    <w:rsid w:val="00BC0785"/>
    <w:rsid w:val="00BC2859"/>
    <w:rsid w:val="00BC4566"/>
    <w:rsid w:val="00BC58B6"/>
    <w:rsid w:val="00BC78A6"/>
    <w:rsid w:val="00BD2A54"/>
    <w:rsid w:val="00BD351E"/>
    <w:rsid w:val="00BD590B"/>
    <w:rsid w:val="00BD6D00"/>
    <w:rsid w:val="00BD6D3F"/>
    <w:rsid w:val="00BD7F5C"/>
    <w:rsid w:val="00BE1C79"/>
    <w:rsid w:val="00BE2BA3"/>
    <w:rsid w:val="00BE406F"/>
    <w:rsid w:val="00BE41E8"/>
    <w:rsid w:val="00BE4CBD"/>
    <w:rsid w:val="00BE4FF2"/>
    <w:rsid w:val="00BE5C13"/>
    <w:rsid w:val="00BE6D65"/>
    <w:rsid w:val="00BF0235"/>
    <w:rsid w:val="00BF0A53"/>
    <w:rsid w:val="00BF16CB"/>
    <w:rsid w:val="00BF2420"/>
    <w:rsid w:val="00BF269E"/>
    <w:rsid w:val="00BF2F00"/>
    <w:rsid w:val="00BF2F09"/>
    <w:rsid w:val="00BF60E6"/>
    <w:rsid w:val="00BF64A7"/>
    <w:rsid w:val="00BF67F4"/>
    <w:rsid w:val="00C024C0"/>
    <w:rsid w:val="00C031AB"/>
    <w:rsid w:val="00C04331"/>
    <w:rsid w:val="00C04690"/>
    <w:rsid w:val="00C04694"/>
    <w:rsid w:val="00C04807"/>
    <w:rsid w:val="00C05DA0"/>
    <w:rsid w:val="00C0650E"/>
    <w:rsid w:val="00C10F0F"/>
    <w:rsid w:val="00C113D9"/>
    <w:rsid w:val="00C119C0"/>
    <w:rsid w:val="00C11AB7"/>
    <w:rsid w:val="00C1571C"/>
    <w:rsid w:val="00C1586E"/>
    <w:rsid w:val="00C2095A"/>
    <w:rsid w:val="00C2124F"/>
    <w:rsid w:val="00C24C73"/>
    <w:rsid w:val="00C31753"/>
    <w:rsid w:val="00C31F5F"/>
    <w:rsid w:val="00C328B6"/>
    <w:rsid w:val="00C33AD6"/>
    <w:rsid w:val="00C3565A"/>
    <w:rsid w:val="00C35AA6"/>
    <w:rsid w:val="00C37659"/>
    <w:rsid w:val="00C43C99"/>
    <w:rsid w:val="00C446B5"/>
    <w:rsid w:val="00C46B1D"/>
    <w:rsid w:val="00C50818"/>
    <w:rsid w:val="00C52371"/>
    <w:rsid w:val="00C5596D"/>
    <w:rsid w:val="00C617EF"/>
    <w:rsid w:val="00C61B39"/>
    <w:rsid w:val="00C62DF8"/>
    <w:rsid w:val="00C62F45"/>
    <w:rsid w:val="00C659F4"/>
    <w:rsid w:val="00C65E66"/>
    <w:rsid w:val="00C66556"/>
    <w:rsid w:val="00C67C40"/>
    <w:rsid w:val="00C7198E"/>
    <w:rsid w:val="00C77F7A"/>
    <w:rsid w:val="00C823F1"/>
    <w:rsid w:val="00C83F6E"/>
    <w:rsid w:val="00C84852"/>
    <w:rsid w:val="00C85FB7"/>
    <w:rsid w:val="00C8692B"/>
    <w:rsid w:val="00C90D43"/>
    <w:rsid w:val="00C96414"/>
    <w:rsid w:val="00C965F3"/>
    <w:rsid w:val="00C97F3B"/>
    <w:rsid w:val="00CA0D45"/>
    <w:rsid w:val="00CA20FB"/>
    <w:rsid w:val="00CA2828"/>
    <w:rsid w:val="00CA3A52"/>
    <w:rsid w:val="00CA4824"/>
    <w:rsid w:val="00CA52FF"/>
    <w:rsid w:val="00CA67BF"/>
    <w:rsid w:val="00CA7112"/>
    <w:rsid w:val="00CA7F56"/>
    <w:rsid w:val="00CB04FF"/>
    <w:rsid w:val="00CB1672"/>
    <w:rsid w:val="00CB1CB3"/>
    <w:rsid w:val="00CB3A75"/>
    <w:rsid w:val="00CB5BB6"/>
    <w:rsid w:val="00CB5DE2"/>
    <w:rsid w:val="00CB699B"/>
    <w:rsid w:val="00CB6BA3"/>
    <w:rsid w:val="00CC22D1"/>
    <w:rsid w:val="00CC296D"/>
    <w:rsid w:val="00CC4B0A"/>
    <w:rsid w:val="00CC61AC"/>
    <w:rsid w:val="00CC6725"/>
    <w:rsid w:val="00CC7030"/>
    <w:rsid w:val="00CC7C1E"/>
    <w:rsid w:val="00CD194B"/>
    <w:rsid w:val="00CD7DC1"/>
    <w:rsid w:val="00CE0903"/>
    <w:rsid w:val="00CE1793"/>
    <w:rsid w:val="00CF29C4"/>
    <w:rsid w:val="00CF5F39"/>
    <w:rsid w:val="00CF7328"/>
    <w:rsid w:val="00CF7615"/>
    <w:rsid w:val="00CF7E87"/>
    <w:rsid w:val="00D007CE"/>
    <w:rsid w:val="00D0466A"/>
    <w:rsid w:val="00D04871"/>
    <w:rsid w:val="00D05591"/>
    <w:rsid w:val="00D06BEB"/>
    <w:rsid w:val="00D06E28"/>
    <w:rsid w:val="00D10645"/>
    <w:rsid w:val="00D109CC"/>
    <w:rsid w:val="00D10FD5"/>
    <w:rsid w:val="00D1202D"/>
    <w:rsid w:val="00D131A1"/>
    <w:rsid w:val="00D143D0"/>
    <w:rsid w:val="00D156B7"/>
    <w:rsid w:val="00D16022"/>
    <w:rsid w:val="00D1624A"/>
    <w:rsid w:val="00D16608"/>
    <w:rsid w:val="00D206AC"/>
    <w:rsid w:val="00D22FF0"/>
    <w:rsid w:val="00D24639"/>
    <w:rsid w:val="00D274EB"/>
    <w:rsid w:val="00D2792A"/>
    <w:rsid w:val="00D316AA"/>
    <w:rsid w:val="00D322C3"/>
    <w:rsid w:val="00D342F3"/>
    <w:rsid w:val="00D345A9"/>
    <w:rsid w:val="00D34D8A"/>
    <w:rsid w:val="00D35179"/>
    <w:rsid w:val="00D41843"/>
    <w:rsid w:val="00D42D73"/>
    <w:rsid w:val="00D44B2D"/>
    <w:rsid w:val="00D44E7E"/>
    <w:rsid w:val="00D4713C"/>
    <w:rsid w:val="00D502BA"/>
    <w:rsid w:val="00D51F77"/>
    <w:rsid w:val="00D5316B"/>
    <w:rsid w:val="00D53602"/>
    <w:rsid w:val="00D5365A"/>
    <w:rsid w:val="00D53BCE"/>
    <w:rsid w:val="00D5408A"/>
    <w:rsid w:val="00D56B68"/>
    <w:rsid w:val="00D61D58"/>
    <w:rsid w:val="00D63DAB"/>
    <w:rsid w:val="00D64D67"/>
    <w:rsid w:val="00D7130C"/>
    <w:rsid w:val="00D73283"/>
    <w:rsid w:val="00D75734"/>
    <w:rsid w:val="00D774AF"/>
    <w:rsid w:val="00D779ED"/>
    <w:rsid w:val="00D808B4"/>
    <w:rsid w:val="00D82F4B"/>
    <w:rsid w:val="00D85556"/>
    <w:rsid w:val="00D85A49"/>
    <w:rsid w:val="00D85C77"/>
    <w:rsid w:val="00D863BC"/>
    <w:rsid w:val="00D87F49"/>
    <w:rsid w:val="00D905B7"/>
    <w:rsid w:val="00D90A06"/>
    <w:rsid w:val="00D94531"/>
    <w:rsid w:val="00D94C5F"/>
    <w:rsid w:val="00D9560A"/>
    <w:rsid w:val="00D96FD1"/>
    <w:rsid w:val="00DA18AA"/>
    <w:rsid w:val="00DA1C84"/>
    <w:rsid w:val="00DA1F25"/>
    <w:rsid w:val="00DA23FE"/>
    <w:rsid w:val="00DA481C"/>
    <w:rsid w:val="00DA5F31"/>
    <w:rsid w:val="00DA741A"/>
    <w:rsid w:val="00DB11BE"/>
    <w:rsid w:val="00DB4579"/>
    <w:rsid w:val="00DB4B2A"/>
    <w:rsid w:val="00DB5449"/>
    <w:rsid w:val="00DB6731"/>
    <w:rsid w:val="00DB7A1A"/>
    <w:rsid w:val="00DB7EC2"/>
    <w:rsid w:val="00DC3A31"/>
    <w:rsid w:val="00DC4F69"/>
    <w:rsid w:val="00DD09F7"/>
    <w:rsid w:val="00DD0D7C"/>
    <w:rsid w:val="00DD10DD"/>
    <w:rsid w:val="00DD226D"/>
    <w:rsid w:val="00DD3569"/>
    <w:rsid w:val="00DD431B"/>
    <w:rsid w:val="00DD5877"/>
    <w:rsid w:val="00DD66DC"/>
    <w:rsid w:val="00DD6C8A"/>
    <w:rsid w:val="00DE0BAB"/>
    <w:rsid w:val="00DE180F"/>
    <w:rsid w:val="00DE222C"/>
    <w:rsid w:val="00DE3670"/>
    <w:rsid w:val="00DE62FF"/>
    <w:rsid w:val="00DF0E82"/>
    <w:rsid w:val="00DF2E90"/>
    <w:rsid w:val="00DF321A"/>
    <w:rsid w:val="00DF3AE5"/>
    <w:rsid w:val="00DF5417"/>
    <w:rsid w:val="00DF564C"/>
    <w:rsid w:val="00DF6D79"/>
    <w:rsid w:val="00E01B7E"/>
    <w:rsid w:val="00E03D0F"/>
    <w:rsid w:val="00E03FCA"/>
    <w:rsid w:val="00E044AF"/>
    <w:rsid w:val="00E06A8B"/>
    <w:rsid w:val="00E073A5"/>
    <w:rsid w:val="00E073E2"/>
    <w:rsid w:val="00E07D8B"/>
    <w:rsid w:val="00E105BB"/>
    <w:rsid w:val="00E1068C"/>
    <w:rsid w:val="00E10A75"/>
    <w:rsid w:val="00E111C9"/>
    <w:rsid w:val="00E12CDB"/>
    <w:rsid w:val="00E153B3"/>
    <w:rsid w:val="00E164D7"/>
    <w:rsid w:val="00E1668F"/>
    <w:rsid w:val="00E17D8B"/>
    <w:rsid w:val="00E203DE"/>
    <w:rsid w:val="00E25571"/>
    <w:rsid w:val="00E2571E"/>
    <w:rsid w:val="00E2737C"/>
    <w:rsid w:val="00E27BE6"/>
    <w:rsid w:val="00E30B5E"/>
    <w:rsid w:val="00E30D20"/>
    <w:rsid w:val="00E3100B"/>
    <w:rsid w:val="00E31B16"/>
    <w:rsid w:val="00E36229"/>
    <w:rsid w:val="00E36819"/>
    <w:rsid w:val="00E4034E"/>
    <w:rsid w:val="00E42278"/>
    <w:rsid w:val="00E4238B"/>
    <w:rsid w:val="00E4731F"/>
    <w:rsid w:val="00E503A7"/>
    <w:rsid w:val="00E510B6"/>
    <w:rsid w:val="00E5363C"/>
    <w:rsid w:val="00E55AAB"/>
    <w:rsid w:val="00E57180"/>
    <w:rsid w:val="00E579ED"/>
    <w:rsid w:val="00E57ABD"/>
    <w:rsid w:val="00E62283"/>
    <w:rsid w:val="00E65189"/>
    <w:rsid w:val="00E65243"/>
    <w:rsid w:val="00E67237"/>
    <w:rsid w:val="00E71CA8"/>
    <w:rsid w:val="00E71DAC"/>
    <w:rsid w:val="00E73692"/>
    <w:rsid w:val="00E74615"/>
    <w:rsid w:val="00E76E5A"/>
    <w:rsid w:val="00E809BE"/>
    <w:rsid w:val="00E80A72"/>
    <w:rsid w:val="00E82E1C"/>
    <w:rsid w:val="00E87A4E"/>
    <w:rsid w:val="00E90DCF"/>
    <w:rsid w:val="00E92478"/>
    <w:rsid w:val="00E92776"/>
    <w:rsid w:val="00E9481E"/>
    <w:rsid w:val="00E95C8A"/>
    <w:rsid w:val="00E97345"/>
    <w:rsid w:val="00EA1867"/>
    <w:rsid w:val="00EA70F6"/>
    <w:rsid w:val="00EB391F"/>
    <w:rsid w:val="00EB5378"/>
    <w:rsid w:val="00EC1A98"/>
    <w:rsid w:val="00EC4F77"/>
    <w:rsid w:val="00EC595C"/>
    <w:rsid w:val="00EC66AB"/>
    <w:rsid w:val="00ED064D"/>
    <w:rsid w:val="00ED0BF8"/>
    <w:rsid w:val="00ED133E"/>
    <w:rsid w:val="00ED22D8"/>
    <w:rsid w:val="00ED2E75"/>
    <w:rsid w:val="00ED324E"/>
    <w:rsid w:val="00ED383B"/>
    <w:rsid w:val="00ED5566"/>
    <w:rsid w:val="00ED71FE"/>
    <w:rsid w:val="00ED7F57"/>
    <w:rsid w:val="00EE1277"/>
    <w:rsid w:val="00EE12F8"/>
    <w:rsid w:val="00EE21D8"/>
    <w:rsid w:val="00EE3932"/>
    <w:rsid w:val="00EE4947"/>
    <w:rsid w:val="00EE5C96"/>
    <w:rsid w:val="00EF191F"/>
    <w:rsid w:val="00EF19B3"/>
    <w:rsid w:val="00EF33A6"/>
    <w:rsid w:val="00EF3612"/>
    <w:rsid w:val="00EF4CDF"/>
    <w:rsid w:val="00EF70AE"/>
    <w:rsid w:val="00EF70D4"/>
    <w:rsid w:val="00EF7A27"/>
    <w:rsid w:val="00F009DF"/>
    <w:rsid w:val="00F013D4"/>
    <w:rsid w:val="00F0204C"/>
    <w:rsid w:val="00F0400C"/>
    <w:rsid w:val="00F05905"/>
    <w:rsid w:val="00F07267"/>
    <w:rsid w:val="00F12081"/>
    <w:rsid w:val="00F13B2C"/>
    <w:rsid w:val="00F142CA"/>
    <w:rsid w:val="00F147D3"/>
    <w:rsid w:val="00F164A4"/>
    <w:rsid w:val="00F25150"/>
    <w:rsid w:val="00F25954"/>
    <w:rsid w:val="00F25CBD"/>
    <w:rsid w:val="00F27214"/>
    <w:rsid w:val="00F30B09"/>
    <w:rsid w:val="00F33A0D"/>
    <w:rsid w:val="00F33BDD"/>
    <w:rsid w:val="00F356B1"/>
    <w:rsid w:val="00F40FB3"/>
    <w:rsid w:val="00F412E3"/>
    <w:rsid w:val="00F41D2B"/>
    <w:rsid w:val="00F437DA"/>
    <w:rsid w:val="00F4405A"/>
    <w:rsid w:val="00F44763"/>
    <w:rsid w:val="00F468CE"/>
    <w:rsid w:val="00F47641"/>
    <w:rsid w:val="00F47C19"/>
    <w:rsid w:val="00F50923"/>
    <w:rsid w:val="00F51B3E"/>
    <w:rsid w:val="00F54B16"/>
    <w:rsid w:val="00F54D4A"/>
    <w:rsid w:val="00F5618D"/>
    <w:rsid w:val="00F56F3D"/>
    <w:rsid w:val="00F64023"/>
    <w:rsid w:val="00F65B31"/>
    <w:rsid w:val="00F679A8"/>
    <w:rsid w:val="00F71062"/>
    <w:rsid w:val="00F71103"/>
    <w:rsid w:val="00F71DA0"/>
    <w:rsid w:val="00F74E51"/>
    <w:rsid w:val="00F76D92"/>
    <w:rsid w:val="00F806B6"/>
    <w:rsid w:val="00F80FDB"/>
    <w:rsid w:val="00F81F75"/>
    <w:rsid w:val="00F864E8"/>
    <w:rsid w:val="00F8734E"/>
    <w:rsid w:val="00F908C5"/>
    <w:rsid w:val="00F93EC4"/>
    <w:rsid w:val="00F94E97"/>
    <w:rsid w:val="00FA04AB"/>
    <w:rsid w:val="00FA06E2"/>
    <w:rsid w:val="00FA1BDA"/>
    <w:rsid w:val="00FA2480"/>
    <w:rsid w:val="00FA3143"/>
    <w:rsid w:val="00FA357E"/>
    <w:rsid w:val="00FA3854"/>
    <w:rsid w:val="00FB18EB"/>
    <w:rsid w:val="00FB2717"/>
    <w:rsid w:val="00FB2E00"/>
    <w:rsid w:val="00FB3D4B"/>
    <w:rsid w:val="00FB451A"/>
    <w:rsid w:val="00FB483B"/>
    <w:rsid w:val="00FB59C0"/>
    <w:rsid w:val="00FB7E4C"/>
    <w:rsid w:val="00FC10D3"/>
    <w:rsid w:val="00FC545F"/>
    <w:rsid w:val="00FC5D4A"/>
    <w:rsid w:val="00FC7876"/>
    <w:rsid w:val="00FD1A79"/>
    <w:rsid w:val="00FD2CB2"/>
    <w:rsid w:val="00FD321C"/>
    <w:rsid w:val="00FD4EE5"/>
    <w:rsid w:val="00FD60EA"/>
    <w:rsid w:val="00FE1D72"/>
    <w:rsid w:val="00FE28DA"/>
    <w:rsid w:val="00FE6A7A"/>
    <w:rsid w:val="00FF0BDF"/>
    <w:rsid w:val="00FF0CE0"/>
    <w:rsid w:val="00FF15BD"/>
    <w:rsid w:val="00FF19FB"/>
    <w:rsid w:val="00FF1E4A"/>
    <w:rsid w:val="00FF2145"/>
    <w:rsid w:val="00FF2410"/>
    <w:rsid w:val="00FF26DE"/>
    <w:rsid w:val="00FF3199"/>
    <w:rsid w:val="00FF4428"/>
    <w:rsid w:val="00FF5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DBD094C"/>
  <w15:docId w15:val="{6CC72241-E2EF-4D9B-96A5-4143F630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33CA"/>
    <w:pPr>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4045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5416F"/>
    <w:pPr>
      <w:keepNext/>
      <w:keepLines/>
      <w:spacing w:before="120" w:after="120"/>
      <w:ind w:left="709"/>
      <w:outlineLvl w:val="1"/>
    </w:pPr>
    <w:rPr>
      <w:rFonts w:eastAsiaTheme="majorEastAsia" w:cstheme="majorBidi"/>
      <w:bCs/>
      <w:sz w:val="28"/>
      <w:szCs w:val="26"/>
    </w:rPr>
  </w:style>
  <w:style w:type="paragraph" w:styleId="3">
    <w:name w:val="heading 3"/>
    <w:basedOn w:val="a"/>
    <w:next w:val="a"/>
    <w:link w:val="30"/>
    <w:uiPriority w:val="9"/>
    <w:unhideWhenUsed/>
    <w:qFormat/>
    <w:rsid w:val="003C642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9F749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3C642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2F3DA0"/>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843C10"/>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843C1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843C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Название объекта1"/>
    <w:basedOn w:val="a"/>
    <w:next w:val="a"/>
    <w:rsid w:val="00ED7F57"/>
    <w:pPr>
      <w:overflowPunct w:val="0"/>
      <w:autoSpaceDE w:val="0"/>
      <w:spacing w:before="120" w:after="120"/>
    </w:pPr>
    <w:rPr>
      <w:b/>
      <w:sz w:val="20"/>
      <w:szCs w:val="20"/>
      <w:lang w:val="en-US"/>
    </w:rPr>
  </w:style>
  <w:style w:type="paragraph" w:customStyle="1" w:styleId="22">
    <w:name w:val="Основной текст с отступом 22"/>
    <w:basedOn w:val="a"/>
    <w:rsid w:val="00ED7F57"/>
    <w:pPr>
      <w:spacing w:after="120" w:line="480" w:lineRule="auto"/>
      <w:ind w:left="283"/>
    </w:pPr>
    <w:rPr>
      <w:kern w:val="1"/>
    </w:rPr>
  </w:style>
  <w:style w:type="paragraph" w:styleId="a3">
    <w:name w:val="List Paragraph"/>
    <w:basedOn w:val="a"/>
    <w:qFormat/>
    <w:rsid w:val="00ED7F57"/>
    <w:pPr>
      <w:ind w:left="720"/>
      <w:contextualSpacing/>
    </w:pPr>
  </w:style>
  <w:style w:type="paragraph" w:styleId="a4">
    <w:name w:val="header"/>
    <w:basedOn w:val="a"/>
    <w:link w:val="a5"/>
    <w:uiPriority w:val="99"/>
    <w:unhideWhenUsed/>
    <w:rsid w:val="00BB08DD"/>
    <w:pPr>
      <w:tabs>
        <w:tab w:val="center" w:pos="4677"/>
        <w:tab w:val="right" w:pos="9355"/>
      </w:tabs>
    </w:pPr>
  </w:style>
  <w:style w:type="character" w:customStyle="1" w:styleId="a5">
    <w:name w:val="Верхний колонтитул Знак"/>
    <w:basedOn w:val="a0"/>
    <w:link w:val="a4"/>
    <w:uiPriority w:val="99"/>
    <w:rsid w:val="00BB08DD"/>
    <w:rPr>
      <w:rFonts w:ascii="Times New Roman" w:eastAsia="Times New Roman" w:hAnsi="Times New Roman" w:cs="Times New Roman"/>
      <w:sz w:val="24"/>
      <w:szCs w:val="24"/>
      <w:lang w:eastAsia="zh-CN"/>
    </w:rPr>
  </w:style>
  <w:style w:type="paragraph" w:styleId="a6">
    <w:name w:val="footer"/>
    <w:basedOn w:val="a"/>
    <w:link w:val="a7"/>
    <w:uiPriority w:val="99"/>
    <w:unhideWhenUsed/>
    <w:rsid w:val="00BB08DD"/>
    <w:pPr>
      <w:tabs>
        <w:tab w:val="center" w:pos="4677"/>
        <w:tab w:val="right" w:pos="9355"/>
      </w:tabs>
    </w:pPr>
  </w:style>
  <w:style w:type="character" w:customStyle="1" w:styleId="a7">
    <w:name w:val="Нижний колонтитул Знак"/>
    <w:basedOn w:val="a0"/>
    <w:link w:val="a6"/>
    <w:uiPriority w:val="99"/>
    <w:rsid w:val="00BB08DD"/>
    <w:rPr>
      <w:rFonts w:ascii="Times New Roman" w:eastAsia="Times New Roman" w:hAnsi="Times New Roman" w:cs="Times New Roman"/>
      <w:sz w:val="24"/>
      <w:szCs w:val="24"/>
      <w:lang w:eastAsia="zh-CN"/>
    </w:rPr>
  </w:style>
  <w:style w:type="paragraph" w:styleId="a8">
    <w:name w:val="Balloon Text"/>
    <w:basedOn w:val="a"/>
    <w:link w:val="a9"/>
    <w:uiPriority w:val="99"/>
    <w:semiHidden/>
    <w:unhideWhenUsed/>
    <w:rsid w:val="00E03D0F"/>
    <w:rPr>
      <w:rFonts w:ascii="Tahoma" w:hAnsi="Tahoma" w:cs="Tahoma"/>
      <w:sz w:val="16"/>
      <w:szCs w:val="16"/>
    </w:rPr>
  </w:style>
  <w:style w:type="character" w:customStyle="1" w:styleId="a9">
    <w:name w:val="Текст выноски Знак"/>
    <w:basedOn w:val="a0"/>
    <w:link w:val="a8"/>
    <w:uiPriority w:val="99"/>
    <w:semiHidden/>
    <w:rsid w:val="00E03D0F"/>
    <w:rPr>
      <w:rFonts w:ascii="Tahoma" w:eastAsia="Times New Roman" w:hAnsi="Tahoma" w:cs="Tahoma"/>
      <w:sz w:val="16"/>
      <w:szCs w:val="16"/>
      <w:lang w:eastAsia="zh-CN"/>
    </w:rPr>
  </w:style>
  <w:style w:type="character" w:customStyle="1" w:styleId="10">
    <w:name w:val="Заголовок 1 Знак"/>
    <w:basedOn w:val="a0"/>
    <w:link w:val="1"/>
    <w:uiPriority w:val="9"/>
    <w:rsid w:val="004045EF"/>
    <w:rPr>
      <w:rFonts w:asciiTheme="majorHAnsi" w:eastAsiaTheme="majorEastAsia" w:hAnsiTheme="majorHAnsi" w:cstheme="majorBidi"/>
      <w:b/>
      <w:bCs/>
      <w:color w:val="365F91" w:themeColor="accent1" w:themeShade="BF"/>
      <w:sz w:val="28"/>
      <w:szCs w:val="28"/>
      <w:lang w:eastAsia="zh-CN"/>
    </w:rPr>
  </w:style>
  <w:style w:type="paragraph" w:styleId="aa">
    <w:name w:val="TOC Heading"/>
    <w:basedOn w:val="1"/>
    <w:next w:val="a"/>
    <w:uiPriority w:val="39"/>
    <w:unhideWhenUsed/>
    <w:qFormat/>
    <w:rsid w:val="004045EF"/>
    <w:pPr>
      <w:spacing w:line="276" w:lineRule="auto"/>
      <w:outlineLvl w:val="9"/>
    </w:pPr>
    <w:rPr>
      <w:lang w:eastAsia="en-US"/>
    </w:rPr>
  </w:style>
  <w:style w:type="table" w:styleId="ab">
    <w:name w:val="Table Grid"/>
    <w:basedOn w:val="a1"/>
    <w:uiPriority w:val="59"/>
    <w:rsid w:val="0047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qFormat/>
    <w:rsid w:val="002B0722"/>
    <w:pPr>
      <w:tabs>
        <w:tab w:val="right" w:leader="dot" w:pos="9628"/>
      </w:tabs>
      <w:spacing w:before="120" w:after="120" w:line="360" w:lineRule="auto"/>
    </w:pPr>
    <w:rPr>
      <w:rFonts w:eastAsiaTheme="majorEastAsia"/>
      <w:b/>
      <w:bCs/>
      <w:caps/>
      <w:noProof/>
      <w:sz w:val="28"/>
      <w:szCs w:val="28"/>
    </w:rPr>
  </w:style>
  <w:style w:type="character" w:styleId="ac">
    <w:name w:val="Hyperlink"/>
    <w:basedOn w:val="a0"/>
    <w:uiPriority w:val="99"/>
    <w:unhideWhenUsed/>
    <w:rsid w:val="00ED133E"/>
    <w:rPr>
      <w:color w:val="0000FF" w:themeColor="hyperlink"/>
      <w:u w:val="single"/>
    </w:rPr>
  </w:style>
  <w:style w:type="character" w:customStyle="1" w:styleId="20">
    <w:name w:val="Заголовок 2 Знак"/>
    <w:basedOn w:val="a0"/>
    <w:link w:val="2"/>
    <w:uiPriority w:val="9"/>
    <w:rsid w:val="0005416F"/>
    <w:rPr>
      <w:rFonts w:ascii="Times New Roman" w:eastAsiaTheme="majorEastAsia" w:hAnsi="Times New Roman" w:cstheme="majorBidi"/>
      <w:bCs/>
      <w:sz w:val="28"/>
      <w:szCs w:val="26"/>
      <w:lang w:eastAsia="zh-CN"/>
    </w:rPr>
  </w:style>
  <w:style w:type="paragraph" w:styleId="ad">
    <w:name w:val="Document Map"/>
    <w:basedOn w:val="a"/>
    <w:link w:val="ae"/>
    <w:uiPriority w:val="99"/>
    <w:semiHidden/>
    <w:unhideWhenUsed/>
    <w:rsid w:val="008B5823"/>
    <w:rPr>
      <w:rFonts w:ascii="Tahoma" w:hAnsi="Tahoma" w:cs="Tahoma"/>
      <w:sz w:val="16"/>
      <w:szCs w:val="16"/>
    </w:rPr>
  </w:style>
  <w:style w:type="character" w:customStyle="1" w:styleId="ae">
    <w:name w:val="Схема документа Знак"/>
    <w:basedOn w:val="a0"/>
    <w:link w:val="ad"/>
    <w:uiPriority w:val="99"/>
    <w:semiHidden/>
    <w:rsid w:val="008B5823"/>
    <w:rPr>
      <w:rFonts w:ascii="Tahoma" w:eastAsia="Times New Roman" w:hAnsi="Tahoma" w:cs="Tahoma"/>
      <w:sz w:val="16"/>
      <w:szCs w:val="16"/>
      <w:lang w:eastAsia="zh-CN"/>
    </w:rPr>
  </w:style>
  <w:style w:type="character" w:styleId="af">
    <w:name w:val="Strong"/>
    <w:uiPriority w:val="22"/>
    <w:qFormat/>
    <w:rsid w:val="00B93130"/>
    <w:rPr>
      <w:b/>
      <w:bCs/>
    </w:rPr>
  </w:style>
  <w:style w:type="paragraph" w:styleId="af0">
    <w:name w:val="Normal (Web)"/>
    <w:aliases w:val="Обычный (Web)1"/>
    <w:basedOn w:val="a"/>
    <w:uiPriority w:val="99"/>
    <w:unhideWhenUsed/>
    <w:qFormat/>
    <w:rsid w:val="003C37FD"/>
    <w:pPr>
      <w:spacing w:before="100" w:beforeAutospacing="1" w:after="100" w:afterAutospacing="1"/>
    </w:pPr>
    <w:rPr>
      <w:lang w:eastAsia="ru-RU"/>
    </w:rPr>
  </w:style>
  <w:style w:type="paragraph" w:styleId="af1">
    <w:name w:val="caption"/>
    <w:basedOn w:val="a"/>
    <w:next w:val="a"/>
    <w:uiPriority w:val="35"/>
    <w:unhideWhenUsed/>
    <w:qFormat/>
    <w:rsid w:val="00672528"/>
    <w:pPr>
      <w:spacing w:after="200"/>
    </w:pPr>
    <w:rPr>
      <w:b/>
      <w:bCs/>
      <w:color w:val="4F81BD" w:themeColor="accent1"/>
      <w:sz w:val="18"/>
      <w:szCs w:val="18"/>
    </w:rPr>
  </w:style>
  <w:style w:type="character" w:styleId="af2">
    <w:name w:val="Placeholder Text"/>
    <w:basedOn w:val="a0"/>
    <w:uiPriority w:val="99"/>
    <w:semiHidden/>
    <w:rsid w:val="006C7402"/>
    <w:rPr>
      <w:color w:val="808080"/>
    </w:rPr>
  </w:style>
  <w:style w:type="character" w:customStyle="1" w:styleId="apple-converted-space">
    <w:name w:val="apple-converted-space"/>
    <w:basedOn w:val="a0"/>
    <w:rsid w:val="00A20031"/>
  </w:style>
  <w:style w:type="character" w:customStyle="1" w:styleId="40">
    <w:name w:val="Заголовок 4 Знак"/>
    <w:basedOn w:val="a0"/>
    <w:link w:val="4"/>
    <w:uiPriority w:val="9"/>
    <w:rsid w:val="009F7493"/>
    <w:rPr>
      <w:rFonts w:asciiTheme="majorHAnsi" w:eastAsiaTheme="majorEastAsia" w:hAnsiTheme="majorHAnsi" w:cstheme="majorBidi"/>
      <w:b/>
      <w:bCs/>
      <w:i/>
      <w:iCs/>
      <w:color w:val="4F81BD" w:themeColor="accent1"/>
      <w:sz w:val="24"/>
      <w:szCs w:val="24"/>
      <w:lang w:eastAsia="zh-CN"/>
    </w:rPr>
  </w:style>
  <w:style w:type="paragraph" w:styleId="21">
    <w:name w:val="toc 2"/>
    <w:basedOn w:val="a"/>
    <w:next w:val="a"/>
    <w:autoRedefine/>
    <w:uiPriority w:val="39"/>
    <w:unhideWhenUsed/>
    <w:qFormat/>
    <w:rsid w:val="00EE21D8"/>
    <w:pPr>
      <w:ind w:left="240"/>
    </w:pPr>
    <w:rPr>
      <w:rFonts w:asciiTheme="minorHAnsi" w:hAnsiTheme="minorHAnsi"/>
      <w:smallCaps/>
      <w:sz w:val="20"/>
      <w:szCs w:val="20"/>
    </w:rPr>
  </w:style>
  <w:style w:type="character" w:customStyle="1" w:styleId="30">
    <w:name w:val="Заголовок 3 Знак"/>
    <w:basedOn w:val="a0"/>
    <w:link w:val="3"/>
    <w:uiPriority w:val="9"/>
    <w:rsid w:val="003C642E"/>
    <w:rPr>
      <w:rFonts w:asciiTheme="majorHAnsi" w:eastAsiaTheme="majorEastAsia" w:hAnsiTheme="majorHAnsi" w:cstheme="majorBidi"/>
      <w:b/>
      <w:bCs/>
      <w:color w:val="4F81BD" w:themeColor="accent1"/>
      <w:sz w:val="24"/>
      <w:szCs w:val="24"/>
      <w:lang w:eastAsia="zh-CN"/>
    </w:rPr>
  </w:style>
  <w:style w:type="character" w:customStyle="1" w:styleId="50">
    <w:name w:val="Заголовок 5 Знак"/>
    <w:basedOn w:val="a0"/>
    <w:link w:val="5"/>
    <w:uiPriority w:val="9"/>
    <w:rsid w:val="003C642E"/>
    <w:rPr>
      <w:rFonts w:asciiTheme="majorHAnsi" w:eastAsiaTheme="majorEastAsia" w:hAnsiTheme="majorHAnsi" w:cstheme="majorBidi"/>
      <w:color w:val="243F60" w:themeColor="accent1" w:themeShade="7F"/>
      <w:sz w:val="24"/>
      <w:szCs w:val="24"/>
      <w:lang w:eastAsia="zh-CN"/>
    </w:rPr>
  </w:style>
  <w:style w:type="character" w:customStyle="1" w:styleId="60">
    <w:name w:val="Заголовок 6 Знак"/>
    <w:basedOn w:val="a0"/>
    <w:link w:val="6"/>
    <w:uiPriority w:val="9"/>
    <w:rsid w:val="002F3DA0"/>
    <w:rPr>
      <w:rFonts w:asciiTheme="majorHAnsi" w:eastAsiaTheme="majorEastAsia" w:hAnsiTheme="majorHAnsi" w:cstheme="majorBidi"/>
      <w:i/>
      <w:iCs/>
      <w:color w:val="243F60" w:themeColor="accent1" w:themeShade="7F"/>
      <w:sz w:val="24"/>
      <w:szCs w:val="24"/>
      <w:lang w:eastAsia="zh-CN"/>
    </w:rPr>
  </w:style>
  <w:style w:type="paragraph" w:styleId="31">
    <w:name w:val="toc 3"/>
    <w:basedOn w:val="a"/>
    <w:next w:val="a"/>
    <w:autoRedefine/>
    <w:uiPriority w:val="39"/>
    <w:unhideWhenUsed/>
    <w:qFormat/>
    <w:rsid w:val="00E4238B"/>
    <w:pPr>
      <w:ind w:left="480"/>
    </w:pPr>
    <w:rPr>
      <w:rFonts w:asciiTheme="minorHAnsi" w:hAnsiTheme="minorHAnsi"/>
      <w:i/>
      <w:iCs/>
      <w:sz w:val="20"/>
      <w:szCs w:val="20"/>
    </w:rPr>
  </w:style>
  <w:style w:type="character" w:customStyle="1" w:styleId="70">
    <w:name w:val="Заголовок 7 Знак"/>
    <w:basedOn w:val="a0"/>
    <w:link w:val="7"/>
    <w:uiPriority w:val="9"/>
    <w:rsid w:val="00843C10"/>
    <w:rPr>
      <w:rFonts w:asciiTheme="majorHAnsi" w:eastAsiaTheme="majorEastAsia" w:hAnsiTheme="majorHAnsi" w:cstheme="majorBidi"/>
      <w:i/>
      <w:iCs/>
      <w:color w:val="404040" w:themeColor="text1" w:themeTint="BF"/>
      <w:sz w:val="24"/>
      <w:szCs w:val="24"/>
      <w:lang w:eastAsia="zh-CN"/>
    </w:rPr>
  </w:style>
  <w:style w:type="character" w:customStyle="1" w:styleId="80">
    <w:name w:val="Заголовок 8 Знак"/>
    <w:basedOn w:val="a0"/>
    <w:link w:val="8"/>
    <w:uiPriority w:val="9"/>
    <w:rsid w:val="00843C10"/>
    <w:rPr>
      <w:rFonts w:asciiTheme="majorHAnsi" w:eastAsiaTheme="majorEastAsia" w:hAnsiTheme="majorHAnsi" w:cstheme="majorBidi"/>
      <w:color w:val="404040" w:themeColor="text1" w:themeTint="BF"/>
      <w:sz w:val="20"/>
      <w:szCs w:val="20"/>
      <w:lang w:eastAsia="zh-CN"/>
    </w:rPr>
  </w:style>
  <w:style w:type="character" w:customStyle="1" w:styleId="90">
    <w:name w:val="Заголовок 9 Знак"/>
    <w:basedOn w:val="a0"/>
    <w:link w:val="9"/>
    <w:uiPriority w:val="9"/>
    <w:rsid w:val="00843C10"/>
    <w:rPr>
      <w:rFonts w:asciiTheme="majorHAnsi" w:eastAsiaTheme="majorEastAsia" w:hAnsiTheme="majorHAnsi" w:cstheme="majorBidi"/>
      <w:i/>
      <w:iCs/>
      <w:color w:val="404040" w:themeColor="text1" w:themeTint="BF"/>
      <w:sz w:val="20"/>
      <w:szCs w:val="20"/>
      <w:lang w:eastAsia="zh-CN"/>
    </w:rPr>
  </w:style>
  <w:style w:type="paragraph" w:styleId="HTML">
    <w:name w:val="HTML Preformatted"/>
    <w:basedOn w:val="a"/>
    <w:link w:val="HTML0"/>
    <w:uiPriority w:val="99"/>
    <w:semiHidden/>
    <w:unhideWhenUsed/>
    <w:rsid w:val="00B51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B51B00"/>
    <w:rPr>
      <w:rFonts w:ascii="Courier New" w:eastAsia="Times New Roman" w:hAnsi="Courier New" w:cs="Courier New"/>
      <w:sz w:val="20"/>
      <w:szCs w:val="20"/>
      <w:lang w:eastAsia="ru-RU"/>
    </w:rPr>
  </w:style>
  <w:style w:type="paragraph" w:styleId="af3">
    <w:name w:val="Revision"/>
    <w:hidden/>
    <w:uiPriority w:val="99"/>
    <w:semiHidden/>
    <w:rsid w:val="00E03FCA"/>
    <w:pPr>
      <w:spacing w:after="0" w:line="240" w:lineRule="auto"/>
    </w:pPr>
    <w:rPr>
      <w:rFonts w:ascii="Times New Roman" w:eastAsia="Times New Roman" w:hAnsi="Times New Roman" w:cs="Times New Roman"/>
      <w:sz w:val="24"/>
      <w:szCs w:val="24"/>
      <w:lang w:eastAsia="zh-CN"/>
    </w:rPr>
  </w:style>
  <w:style w:type="character" w:customStyle="1" w:styleId="cm-keyword">
    <w:name w:val="cm-keyword"/>
    <w:basedOn w:val="a0"/>
    <w:rsid w:val="00856FB7"/>
  </w:style>
  <w:style w:type="character" w:customStyle="1" w:styleId="cm-variable-2">
    <w:name w:val="cm-variable-2"/>
    <w:basedOn w:val="a0"/>
    <w:rsid w:val="00856FB7"/>
  </w:style>
  <w:style w:type="character" w:customStyle="1" w:styleId="cm-string">
    <w:name w:val="cm-string"/>
    <w:basedOn w:val="a0"/>
    <w:rsid w:val="00856FB7"/>
  </w:style>
  <w:style w:type="paragraph" w:customStyle="1" w:styleId="Iauiue">
    <w:name w:val="Iau?iue"/>
    <w:uiPriority w:val="99"/>
    <w:rsid w:val="001720BB"/>
    <w:pPr>
      <w:widowControl w:val="0"/>
      <w:spacing w:after="0" w:line="240" w:lineRule="auto"/>
    </w:pPr>
    <w:rPr>
      <w:rFonts w:ascii="MS Sans Serif" w:eastAsia="Times New Roman" w:hAnsi="MS Sans Serif" w:cs="MS Sans Serif"/>
      <w:sz w:val="20"/>
      <w:szCs w:val="20"/>
      <w:lang w:eastAsia="ru-RU"/>
    </w:rPr>
  </w:style>
  <w:style w:type="paragraph" w:customStyle="1" w:styleId="af4">
    <w:name w:val="Чертежный"/>
    <w:rsid w:val="00443F8C"/>
    <w:pPr>
      <w:spacing w:after="0" w:line="240" w:lineRule="auto"/>
      <w:jc w:val="both"/>
    </w:pPr>
    <w:rPr>
      <w:rFonts w:ascii="ISOCPEUR" w:eastAsia="Times New Roman" w:hAnsi="ISOCPEUR" w:cs="Times New Roman"/>
      <w:i/>
      <w:sz w:val="28"/>
      <w:szCs w:val="20"/>
      <w:lang w:val="uk-UA" w:eastAsia="ru-RU"/>
    </w:rPr>
  </w:style>
  <w:style w:type="paragraph" w:styleId="41">
    <w:name w:val="toc 4"/>
    <w:basedOn w:val="a"/>
    <w:next w:val="a"/>
    <w:autoRedefine/>
    <w:uiPriority w:val="39"/>
    <w:unhideWhenUsed/>
    <w:rsid w:val="00443F8C"/>
    <w:pPr>
      <w:ind w:left="720"/>
    </w:pPr>
    <w:rPr>
      <w:rFonts w:asciiTheme="minorHAnsi" w:hAnsiTheme="minorHAnsi"/>
      <w:sz w:val="18"/>
      <w:szCs w:val="18"/>
    </w:rPr>
  </w:style>
  <w:style w:type="paragraph" w:styleId="51">
    <w:name w:val="toc 5"/>
    <w:basedOn w:val="a"/>
    <w:next w:val="a"/>
    <w:autoRedefine/>
    <w:uiPriority w:val="39"/>
    <w:unhideWhenUsed/>
    <w:rsid w:val="00443F8C"/>
    <w:pPr>
      <w:ind w:left="960"/>
    </w:pPr>
    <w:rPr>
      <w:rFonts w:asciiTheme="minorHAnsi" w:hAnsiTheme="minorHAnsi"/>
      <w:sz w:val="18"/>
      <w:szCs w:val="18"/>
    </w:rPr>
  </w:style>
  <w:style w:type="paragraph" w:styleId="61">
    <w:name w:val="toc 6"/>
    <w:basedOn w:val="a"/>
    <w:next w:val="a"/>
    <w:autoRedefine/>
    <w:uiPriority w:val="39"/>
    <w:unhideWhenUsed/>
    <w:rsid w:val="00443F8C"/>
    <w:pPr>
      <w:ind w:left="1200"/>
    </w:pPr>
    <w:rPr>
      <w:rFonts w:asciiTheme="minorHAnsi" w:hAnsiTheme="minorHAnsi"/>
      <w:sz w:val="18"/>
      <w:szCs w:val="18"/>
    </w:rPr>
  </w:style>
  <w:style w:type="paragraph" w:styleId="71">
    <w:name w:val="toc 7"/>
    <w:basedOn w:val="a"/>
    <w:next w:val="a"/>
    <w:autoRedefine/>
    <w:uiPriority w:val="39"/>
    <w:unhideWhenUsed/>
    <w:rsid w:val="00443F8C"/>
    <w:pPr>
      <w:ind w:left="1440"/>
    </w:pPr>
    <w:rPr>
      <w:rFonts w:asciiTheme="minorHAnsi" w:hAnsiTheme="minorHAnsi"/>
      <w:sz w:val="18"/>
      <w:szCs w:val="18"/>
    </w:rPr>
  </w:style>
  <w:style w:type="paragraph" w:styleId="81">
    <w:name w:val="toc 8"/>
    <w:basedOn w:val="a"/>
    <w:next w:val="a"/>
    <w:autoRedefine/>
    <w:uiPriority w:val="39"/>
    <w:unhideWhenUsed/>
    <w:rsid w:val="00443F8C"/>
    <w:pPr>
      <w:ind w:left="1680"/>
    </w:pPr>
    <w:rPr>
      <w:rFonts w:asciiTheme="minorHAnsi" w:hAnsiTheme="minorHAnsi"/>
      <w:sz w:val="18"/>
      <w:szCs w:val="18"/>
    </w:rPr>
  </w:style>
  <w:style w:type="paragraph" w:styleId="91">
    <w:name w:val="toc 9"/>
    <w:basedOn w:val="a"/>
    <w:next w:val="a"/>
    <w:autoRedefine/>
    <w:uiPriority w:val="39"/>
    <w:unhideWhenUsed/>
    <w:rsid w:val="00443F8C"/>
    <w:pPr>
      <w:ind w:left="1920"/>
    </w:pPr>
    <w:rPr>
      <w:rFonts w:asciiTheme="minorHAnsi" w:hAnsiTheme="minorHAnsi"/>
      <w:sz w:val="18"/>
      <w:szCs w:val="18"/>
    </w:rPr>
  </w:style>
  <w:style w:type="character" w:customStyle="1" w:styleId="st">
    <w:name w:val="st"/>
    <w:basedOn w:val="a0"/>
    <w:rsid w:val="008D5DD0"/>
  </w:style>
  <w:style w:type="character" w:styleId="af5">
    <w:name w:val="Emphasis"/>
    <w:basedOn w:val="a0"/>
    <w:uiPriority w:val="20"/>
    <w:qFormat/>
    <w:rsid w:val="008D5DD0"/>
    <w:rPr>
      <w:i/>
      <w:iCs/>
    </w:rPr>
  </w:style>
  <w:style w:type="paragraph" w:customStyle="1" w:styleId="af6">
    <w:name w:val="Основной текст ПЗ"/>
    <w:rsid w:val="004A56D9"/>
    <w:pPr>
      <w:spacing w:after="0" w:line="360" w:lineRule="auto"/>
      <w:ind w:firstLine="680"/>
      <w:jc w:val="both"/>
    </w:pPr>
    <w:rPr>
      <w:rFonts w:ascii="Times New Roman" w:eastAsia="Times New Roman" w:hAnsi="Times New Roman" w:cs="Times New Roman"/>
      <w:color w:val="000000"/>
      <w:sz w:val="28"/>
      <w:szCs w:val="20"/>
      <w:lang w:eastAsia="ru-RU"/>
    </w:rPr>
  </w:style>
  <w:style w:type="character" w:customStyle="1" w:styleId="font4">
    <w:name w:val="font4"/>
    <w:basedOn w:val="a0"/>
    <w:rsid w:val="008D2246"/>
  </w:style>
  <w:style w:type="character" w:customStyle="1" w:styleId="font2">
    <w:name w:val="font2"/>
    <w:basedOn w:val="a0"/>
    <w:rsid w:val="008D2246"/>
  </w:style>
  <w:style w:type="character" w:customStyle="1" w:styleId="apple-style-span">
    <w:name w:val="apple-style-span"/>
    <w:basedOn w:val="a0"/>
    <w:rsid w:val="006831A4"/>
  </w:style>
  <w:style w:type="character" w:customStyle="1" w:styleId="af7">
    <w:name w:val="Курсовая Знак"/>
    <w:basedOn w:val="a0"/>
    <w:link w:val="af8"/>
    <w:locked/>
    <w:rsid w:val="00D85556"/>
    <w:rPr>
      <w:rFonts w:ascii="Times New Roman" w:eastAsia="Droid Sans Fallback" w:hAnsi="Times New Roman" w:cs="Times New Roman"/>
      <w:kern w:val="2"/>
      <w:sz w:val="28"/>
      <w:szCs w:val="28"/>
      <w:lang w:eastAsia="zh-CN" w:bidi="hi-IN"/>
    </w:rPr>
  </w:style>
  <w:style w:type="paragraph" w:customStyle="1" w:styleId="af8">
    <w:name w:val="Курсовая"/>
    <w:basedOn w:val="af9"/>
    <w:link w:val="af7"/>
    <w:qFormat/>
    <w:rsid w:val="00D85556"/>
    <w:pPr>
      <w:widowControl w:val="0"/>
      <w:suppressAutoHyphens/>
      <w:spacing w:after="0" w:line="360" w:lineRule="auto"/>
      <w:ind w:firstLine="708"/>
      <w:jc w:val="both"/>
    </w:pPr>
    <w:rPr>
      <w:rFonts w:eastAsia="Droid Sans Fallback"/>
      <w:kern w:val="2"/>
      <w:sz w:val="28"/>
      <w:szCs w:val="28"/>
      <w:lang w:bidi="hi-IN"/>
    </w:rPr>
  </w:style>
  <w:style w:type="paragraph" w:styleId="af9">
    <w:name w:val="Body Text"/>
    <w:basedOn w:val="a"/>
    <w:link w:val="afa"/>
    <w:uiPriority w:val="99"/>
    <w:semiHidden/>
    <w:unhideWhenUsed/>
    <w:rsid w:val="00D85556"/>
    <w:pPr>
      <w:spacing w:after="120"/>
    </w:pPr>
  </w:style>
  <w:style w:type="character" w:customStyle="1" w:styleId="afa">
    <w:name w:val="Основной текст Знак"/>
    <w:basedOn w:val="a0"/>
    <w:link w:val="af9"/>
    <w:uiPriority w:val="99"/>
    <w:semiHidden/>
    <w:rsid w:val="00D85556"/>
    <w:rPr>
      <w:rFonts w:ascii="Times New Roman" w:eastAsia="Times New Roman" w:hAnsi="Times New Roman" w:cs="Times New Roman"/>
      <w:sz w:val="24"/>
      <w:szCs w:val="24"/>
      <w:lang w:eastAsia="zh-CN"/>
    </w:rPr>
  </w:style>
  <w:style w:type="paragraph" w:styleId="afb">
    <w:name w:val="endnote text"/>
    <w:basedOn w:val="a"/>
    <w:link w:val="afc"/>
    <w:uiPriority w:val="99"/>
    <w:semiHidden/>
    <w:unhideWhenUsed/>
    <w:rsid w:val="00D85556"/>
    <w:rPr>
      <w:sz w:val="20"/>
      <w:szCs w:val="20"/>
    </w:rPr>
  </w:style>
  <w:style w:type="character" w:customStyle="1" w:styleId="afc">
    <w:name w:val="Текст концевой сноски Знак"/>
    <w:basedOn w:val="a0"/>
    <w:link w:val="afb"/>
    <w:uiPriority w:val="99"/>
    <w:semiHidden/>
    <w:rsid w:val="00D85556"/>
    <w:rPr>
      <w:rFonts w:ascii="Times New Roman" w:eastAsia="Times New Roman" w:hAnsi="Times New Roman" w:cs="Times New Roman"/>
      <w:sz w:val="20"/>
      <w:szCs w:val="20"/>
      <w:lang w:eastAsia="zh-CN"/>
    </w:rPr>
  </w:style>
  <w:style w:type="character" w:styleId="afd">
    <w:name w:val="endnote reference"/>
    <w:basedOn w:val="a0"/>
    <w:uiPriority w:val="99"/>
    <w:semiHidden/>
    <w:unhideWhenUsed/>
    <w:rsid w:val="00D85556"/>
    <w:rPr>
      <w:vertAlign w:val="superscript"/>
    </w:rPr>
  </w:style>
  <w:style w:type="character" w:styleId="afe">
    <w:name w:val="FollowedHyperlink"/>
    <w:basedOn w:val="a0"/>
    <w:uiPriority w:val="99"/>
    <w:semiHidden/>
    <w:unhideWhenUsed/>
    <w:rsid w:val="000601AF"/>
    <w:rPr>
      <w:color w:val="800080" w:themeColor="followedHyperlink"/>
      <w:u w:val="single"/>
    </w:rPr>
  </w:style>
  <w:style w:type="character" w:customStyle="1" w:styleId="13">
    <w:name w:val="Неразрешенное упоминание1"/>
    <w:basedOn w:val="a0"/>
    <w:uiPriority w:val="99"/>
    <w:semiHidden/>
    <w:unhideWhenUsed/>
    <w:rsid w:val="001D73AC"/>
    <w:rPr>
      <w:color w:val="605E5C"/>
      <w:shd w:val="clear" w:color="auto" w:fill="E1DFDD"/>
    </w:rPr>
  </w:style>
  <w:style w:type="paragraph" w:styleId="aff">
    <w:name w:val="footnote text"/>
    <w:basedOn w:val="a"/>
    <w:link w:val="aff0"/>
    <w:uiPriority w:val="99"/>
    <w:semiHidden/>
    <w:unhideWhenUsed/>
    <w:rsid w:val="00292183"/>
    <w:rPr>
      <w:sz w:val="20"/>
      <w:szCs w:val="20"/>
    </w:rPr>
  </w:style>
  <w:style w:type="character" w:customStyle="1" w:styleId="aff0">
    <w:name w:val="Текст сноски Знак"/>
    <w:basedOn w:val="a0"/>
    <w:link w:val="aff"/>
    <w:uiPriority w:val="99"/>
    <w:semiHidden/>
    <w:rsid w:val="00292183"/>
    <w:rPr>
      <w:rFonts w:ascii="Times New Roman" w:eastAsia="Times New Roman" w:hAnsi="Times New Roman" w:cs="Times New Roman"/>
      <w:sz w:val="20"/>
      <w:szCs w:val="20"/>
      <w:lang w:eastAsia="zh-CN"/>
    </w:rPr>
  </w:style>
  <w:style w:type="character" w:styleId="aff1">
    <w:name w:val="footnote reference"/>
    <w:basedOn w:val="a0"/>
    <w:uiPriority w:val="99"/>
    <w:semiHidden/>
    <w:unhideWhenUsed/>
    <w:rsid w:val="00292183"/>
    <w:rPr>
      <w:vertAlign w:val="superscript"/>
    </w:rPr>
  </w:style>
  <w:style w:type="character" w:customStyle="1" w:styleId="b">
    <w:name w:val="b"/>
    <w:basedOn w:val="a0"/>
    <w:rsid w:val="006F7E79"/>
  </w:style>
  <w:style w:type="character" w:styleId="aff2">
    <w:name w:val="annotation reference"/>
    <w:basedOn w:val="a0"/>
    <w:uiPriority w:val="99"/>
    <w:semiHidden/>
    <w:unhideWhenUsed/>
    <w:rsid w:val="003D340F"/>
    <w:rPr>
      <w:sz w:val="16"/>
      <w:szCs w:val="16"/>
    </w:rPr>
  </w:style>
  <w:style w:type="paragraph" w:styleId="aff3">
    <w:name w:val="annotation text"/>
    <w:basedOn w:val="a"/>
    <w:link w:val="aff4"/>
    <w:uiPriority w:val="99"/>
    <w:semiHidden/>
    <w:unhideWhenUsed/>
    <w:rsid w:val="003D340F"/>
    <w:rPr>
      <w:sz w:val="20"/>
      <w:szCs w:val="20"/>
    </w:rPr>
  </w:style>
  <w:style w:type="character" w:customStyle="1" w:styleId="aff4">
    <w:name w:val="Текст примечания Знак"/>
    <w:basedOn w:val="a0"/>
    <w:link w:val="aff3"/>
    <w:uiPriority w:val="99"/>
    <w:semiHidden/>
    <w:rsid w:val="003D340F"/>
    <w:rPr>
      <w:rFonts w:ascii="Times New Roman" w:eastAsia="Times New Roman" w:hAnsi="Times New Roman" w:cs="Times New Roman"/>
      <w:sz w:val="20"/>
      <w:szCs w:val="20"/>
      <w:lang w:eastAsia="zh-CN"/>
    </w:rPr>
  </w:style>
  <w:style w:type="paragraph" w:styleId="aff5">
    <w:name w:val="annotation subject"/>
    <w:basedOn w:val="aff3"/>
    <w:next w:val="aff3"/>
    <w:link w:val="aff6"/>
    <w:uiPriority w:val="99"/>
    <w:semiHidden/>
    <w:unhideWhenUsed/>
    <w:rsid w:val="003D340F"/>
    <w:rPr>
      <w:b/>
      <w:bCs/>
    </w:rPr>
  </w:style>
  <w:style w:type="character" w:customStyle="1" w:styleId="aff6">
    <w:name w:val="Тема примечания Знак"/>
    <w:basedOn w:val="aff4"/>
    <w:link w:val="aff5"/>
    <w:uiPriority w:val="99"/>
    <w:semiHidden/>
    <w:rsid w:val="003D340F"/>
    <w:rPr>
      <w:rFonts w:ascii="Times New Roman" w:eastAsia="Times New Roman" w:hAnsi="Times New Roman" w:cs="Times New Roman"/>
      <w:b/>
      <w:bCs/>
      <w:sz w:val="20"/>
      <w:szCs w:val="20"/>
      <w:lang w:eastAsia="zh-CN"/>
    </w:rPr>
  </w:style>
  <w:style w:type="character" w:customStyle="1" w:styleId="UnresolvedMention">
    <w:name w:val="Unresolved Mention"/>
    <w:basedOn w:val="a0"/>
    <w:uiPriority w:val="99"/>
    <w:semiHidden/>
    <w:unhideWhenUsed/>
    <w:rsid w:val="00943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371">
      <w:bodyDiv w:val="1"/>
      <w:marLeft w:val="0"/>
      <w:marRight w:val="0"/>
      <w:marTop w:val="0"/>
      <w:marBottom w:val="0"/>
      <w:divBdr>
        <w:top w:val="none" w:sz="0" w:space="0" w:color="auto"/>
        <w:left w:val="none" w:sz="0" w:space="0" w:color="auto"/>
        <w:bottom w:val="none" w:sz="0" w:space="0" w:color="auto"/>
        <w:right w:val="none" w:sz="0" w:space="0" w:color="auto"/>
      </w:divBdr>
    </w:div>
    <w:div w:id="3629016">
      <w:bodyDiv w:val="1"/>
      <w:marLeft w:val="0"/>
      <w:marRight w:val="0"/>
      <w:marTop w:val="0"/>
      <w:marBottom w:val="0"/>
      <w:divBdr>
        <w:top w:val="none" w:sz="0" w:space="0" w:color="auto"/>
        <w:left w:val="none" w:sz="0" w:space="0" w:color="auto"/>
        <w:bottom w:val="none" w:sz="0" w:space="0" w:color="auto"/>
        <w:right w:val="none" w:sz="0" w:space="0" w:color="auto"/>
      </w:divBdr>
    </w:div>
    <w:div w:id="5210042">
      <w:bodyDiv w:val="1"/>
      <w:marLeft w:val="0"/>
      <w:marRight w:val="0"/>
      <w:marTop w:val="0"/>
      <w:marBottom w:val="0"/>
      <w:divBdr>
        <w:top w:val="none" w:sz="0" w:space="0" w:color="auto"/>
        <w:left w:val="none" w:sz="0" w:space="0" w:color="auto"/>
        <w:bottom w:val="none" w:sz="0" w:space="0" w:color="auto"/>
        <w:right w:val="none" w:sz="0" w:space="0" w:color="auto"/>
      </w:divBdr>
    </w:div>
    <w:div w:id="28648956">
      <w:bodyDiv w:val="1"/>
      <w:marLeft w:val="0"/>
      <w:marRight w:val="0"/>
      <w:marTop w:val="0"/>
      <w:marBottom w:val="0"/>
      <w:divBdr>
        <w:top w:val="none" w:sz="0" w:space="0" w:color="auto"/>
        <w:left w:val="none" w:sz="0" w:space="0" w:color="auto"/>
        <w:bottom w:val="none" w:sz="0" w:space="0" w:color="auto"/>
        <w:right w:val="none" w:sz="0" w:space="0" w:color="auto"/>
      </w:divBdr>
    </w:div>
    <w:div w:id="78139071">
      <w:bodyDiv w:val="1"/>
      <w:marLeft w:val="0"/>
      <w:marRight w:val="0"/>
      <w:marTop w:val="0"/>
      <w:marBottom w:val="0"/>
      <w:divBdr>
        <w:top w:val="none" w:sz="0" w:space="0" w:color="auto"/>
        <w:left w:val="none" w:sz="0" w:space="0" w:color="auto"/>
        <w:bottom w:val="none" w:sz="0" w:space="0" w:color="auto"/>
        <w:right w:val="none" w:sz="0" w:space="0" w:color="auto"/>
      </w:divBdr>
    </w:div>
    <w:div w:id="102724349">
      <w:bodyDiv w:val="1"/>
      <w:marLeft w:val="0"/>
      <w:marRight w:val="0"/>
      <w:marTop w:val="0"/>
      <w:marBottom w:val="0"/>
      <w:divBdr>
        <w:top w:val="none" w:sz="0" w:space="0" w:color="auto"/>
        <w:left w:val="none" w:sz="0" w:space="0" w:color="auto"/>
        <w:bottom w:val="none" w:sz="0" w:space="0" w:color="auto"/>
        <w:right w:val="none" w:sz="0" w:space="0" w:color="auto"/>
      </w:divBdr>
    </w:div>
    <w:div w:id="113333926">
      <w:bodyDiv w:val="1"/>
      <w:marLeft w:val="0"/>
      <w:marRight w:val="0"/>
      <w:marTop w:val="0"/>
      <w:marBottom w:val="0"/>
      <w:divBdr>
        <w:top w:val="none" w:sz="0" w:space="0" w:color="auto"/>
        <w:left w:val="none" w:sz="0" w:space="0" w:color="auto"/>
        <w:bottom w:val="none" w:sz="0" w:space="0" w:color="auto"/>
        <w:right w:val="none" w:sz="0" w:space="0" w:color="auto"/>
      </w:divBdr>
    </w:div>
    <w:div w:id="149828914">
      <w:bodyDiv w:val="1"/>
      <w:marLeft w:val="0"/>
      <w:marRight w:val="0"/>
      <w:marTop w:val="0"/>
      <w:marBottom w:val="0"/>
      <w:divBdr>
        <w:top w:val="none" w:sz="0" w:space="0" w:color="auto"/>
        <w:left w:val="none" w:sz="0" w:space="0" w:color="auto"/>
        <w:bottom w:val="none" w:sz="0" w:space="0" w:color="auto"/>
        <w:right w:val="none" w:sz="0" w:space="0" w:color="auto"/>
      </w:divBdr>
    </w:div>
    <w:div w:id="175971366">
      <w:bodyDiv w:val="1"/>
      <w:marLeft w:val="0"/>
      <w:marRight w:val="0"/>
      <w:marTop w:val="0"/>
      <w:marBottom w:val="0"/>
      <w:divBdr>
        <w:top w:val="none" w:sz="0" w:space="0" w:color="auto"/>
        <w:left w:val="none" w:sz="0" w:space="0" w:color="auto"/>
        <w:bottom w:val="none" w:sz="0" w:space="0" w:color="auto"/>
        <w:right w:val="none" w:sz="0" w:space="0" w:color="auto"/>
      </w:divBdr>
    </w:div>
    <w:div w:id="178088811">
      <w:bodyDiv w:val="1"/>
      <w:marLeft w:val="0"/>
      <w:marRight w:val="0"/>
      <w:marTop w:val="0"/>
      <w:marBottom w:val="0"/>
      <w:divBdr>
        <w:top w:val="none" w:sz="0" w:space="0" w:color="auto"/>
        <w:left w:val="none" w:sz="0" w:space="0" w:color="auto"/>
        <w:bottom w:val="none" w:sz="0" w:space="0" w:color="auto"/>
        <w:right w:val="none" w:sz="0" w:space="0" w:color="auto"/>
      </w:divBdr>
    </w:div>
    <w:div w:id="210043518">
      <w:bodyDiv w:val="1"/>
      <w:marLeft w:val="0"/>
      <w:marRight w:val="0"/>
      <w:marTop w:val="0"/>
      <w:marBottom w:val="0"/>
      <w:divBdr>
        <w:top w:val="none" w:sz="0" w:space="0" w:color="auto"/>
        <w:left w:val="none" w:sz="0" w:space="0" w:color="auto"/>
        <w:bottom w:val="none" w:sz="0" w:space="0" w:color="auto"/>
        <w:right w:val="none" w:sz="0" w:space="0" w:color="auto"/>
      </w:divBdr>
    </w:div>
    <w:div w:id="251204399">
      <w:bodyDiv w:val="1"/>
      <w:marLeft w:val="0"/>
      <w:marRight w:val="0"/>
      <w:marTop w:val="0"/>
      <w:marBottom w:val="0"/>
      <w:divBdr>
        <w:top w:val="none" w:sz="0" w:space="0" w:color="auto"/>
        <w:left w:val="none" w:sz="0" w:space="0" w:color="auto"/>
        <w:bottom w:val="none" w:sz="0" w:space="0" w:color="auto"/>
        <w:right w:val="none" w:sz="0" w:space="0" w:color="auto"/>
      </w:divBdr>
    </w:div>
    <w:div w:id="282154938">
      <w:bodyDiv w:val="1"/>
      <w:marLeft w:val="0"/>
      <w:marRight w:val="0"/>
      <w:marTop w:val="0"/>
      <w:marBottom w:val="0"/>
      <w:divBdr>
        <w:top w:val="none" w:sz="0" w:space="0" w:color="auto"/>
        <w:left w:val="none" w:sz="0" w:space="0" w:color="auto"/>
        <w:bottom w:val="none" w:sz="0" w:space="0" w:color="auto"/>
        <w:right w:val="none" w:sz="0" w:space="0" w:color="auto"/>
      </w:divBdr>
    </w:div>
    <w:div w:id="289821248">
      <w:bodyDiv w:val="1"/>
      <w:marLeft w:val="0"/>
      <w:marRight w:val="0"/>
      <w:marTop w:val="0"/>
      <w:marBottom w:val="0"/>
      <w:divBdr>
        <w:top w:val="none" w:sz="0" w:space="0" w:color="auto"/>
        <w:left w:val="none" w:sz="0" w:space="0" w:color="auto"/>
        <w:bottom w:val="none" w:sz="0" w:space="0" w:color="auto"/>
        <w:right w:val="none" w:sz="0" w:space="0" w:color="auto"/>
      </w:divBdr>
    </w:div>
    <w:div w:id="300160535">
      <w:bodyDiv w:val="1"/>
      <w:marLeft w:val="0"/>
      <w:marRight w:val="0"/>
      <w:marTop w:val="0"/>
      <w:marBottom w:val="0"/>
      <w:divBdr>
        <w:top w:val="none" w:sz="0" w:space="0" w:color="auto"/>
        <w:left w:val="none" w:sz="0" w:space="0" w:color="auto"/>
        <w:bottom w:val="none" w:sz="0" w:space="0" w:color="auto"/>
        <w:right w:val="none" w:sz="0" w:space="0" w:color="auto"/>
      </w:divBdr>
    </w:div>
    <w:div w:id="314267375">
      <w:bodyDiv w:val="1"/>
      <w:marLeft w:val="0"/>
      <w:marRight w:val="0"/>
      <w:marTop w:val="0"/>
      <w:marBottom w:val="0"/>
      <w:divBdr>
        <w:top w:val="none" w:sz="0" w:space="0" w:color="auto"/>
        <w:left w:val="none" w:sz="0" w:space="0" w:color="auto"/>
        <w:bottom w:val="none" w:sz="0" w:space="0" w:color="auto"/>
        <w:right w:val="none" w:sz="0" w:space="0" w:color="auto"/>
      </w:divBdr>
    </w:div>
    <w:div w:id="332758884">
      <w:bodyDiv w:val="1"/>
      <w:marLeft w:val="0"/>
      <w:marRight w:val="0"/>
      <w:marTop w:val="0"/>
      <w:marBottom w:val="0"/>
      <w:divBdr>
        <w:top w:val="none" w:sz="0" w:space="0" w:color="auto"/>
        <w:left w:val="none" w:sz="0" w:space="0" w:color="auto"/>
        <w:bottom w:val="none" w:sz="0" w:space="0" w:color="auto"/>
        <w:right w:val="none" w:sz="0" w:space="0" w:color="auto"/>
      </w:divBdr>
    </w:div>
    <w:div w:id="333652558">
      <w:bodyDiv w:val="1"/>
      <w:marLeft w:val="0"/>
      <w:marRight w:val="0"/>
      <w:marTop w:val="0"/>
      <w:marBottom w:val="0"/>
      <w:divBdr>
        <w:top w:val="none" w:sz="0" w:space="0" w:color="auto"/>
        <w:left w:val="none" w:sz="0" w:space="0" w:color="auto"/>
        <w:bottom w:val="none" w:sz="0" w:space="0" w:color="auto"/>
        <w:right w:val="none" w:sz="0" w:space="0" w:color="auto"/>
      </w:divBdr>
    </w:div>
    <w:div w:id="346175542">
      <w:bodyDiv w:val="1"/>
      <w:marLeft w:val="0"/>
      <w:marRight w:val="0"/>
      <w:marTop w:val="0"/>
      <w:marBottom w:val="0"/>
      <w:divBdr>
        <w:top w:val="none" w:sz="0" w:space="0" w:color="auto"/>
        <w:left w:val="none" w:sz="0" w:space="0" w:color="auto"/>
        <w:bottom w:val="none" w:sz="0" w:space="0" w:color="auto"/>
        <w:right w:val="none" w:sz="0" w:space="0" w:color="auto"/>
      </w:divBdr>
    </w:div>
    <w:div w:id="356200869">
      <w:bodyDiv w:val="1"/>
      <w:marLeft w:val="0"/>
      <w:marRight w:val="0"/>
      <w:marTop w:val="0"/>
      <w:marBottom w:val="0"/>
      <w:divBdr>
        <w:top w:val="none" w:sz="0" w:space="0" w:color="auto"/>
        <w:left w:val="none" w:sz="0" w:space="0" w:color="auto"/>
        <w:bottom w:val="none" w:sz="0" w:space="0" w:color="auto"/>
        <w:right w:val="none" w:sz="0" w:space="0" w:color="auto"/>
      </w:divBdr>
    </w:div>
    <w:div w:id="361250269">
      <w:bodyDiv w:val="1"/>
      <w:marLeft w:val="0"/>
      <w:marRight w:val="0"/>
      <w:marTop w:val="0"/>
      <w:marBottom w:val="0"/>
      <w:divBdr>
        <w:top w:val="none" w:sz="0" w:space="0" w:color="auto"/>
        <w:left w:val="none" w:sz="0" w:space="0" w:color="auto"/>
        <w:bottom w:val="none" w:sz="0" w:space="0" w:color="auto"/>
        <w:right w:val="none" w:sz="0" w:space="0" w:color="auto"/>
      </w:divBdr>
    </w:div>
    <w:div w:id="363019402">
      <w:bodyDiv w:val="1"/>
      <w:marLeft w:val="0"/>
      <w:marRight w:val="0"/>
      <w:marTop w:val="0"/>
      <w:marBottom w:val="0"/>
      <w:divBdr>
        <w:top w:val="none" w:sz="0" w:space="0" w:color="auto"/>
        <w:left w:val="none" w:sz="0" w:space="0" w:color="auto"/>
        <w:bottom w:val="none" w:sz="0" w:space="0" w:color="auto"/>
        <w:right w:val="none" w:sz="0" w:space="0" w:color="auto"/>
      </w:divBdr>
    </w:div>
    <w:div w:id="422532293">
      <w:bodyDiv w:val="1"/>
      <w:marLeft w:val="0"/>
      <w:marRight w:val="0"/>
      <w:marTop w:val="0"/>
      <w:marBottom w:val="0"/>
      <w:divBdr>
        <w:top w:val="none" w:sz="0" w:space="0" w:color="auto"/>
        <w:left w:val="none" w:sz="0" w:space="0" w:color="auto"/>
        <w:bottom w:val="none" w:sz="0" w:space="0" w:color="auto"/>
        <w:right w:val="none" w:sz="0" w:space="0" w:color="auto"/>
      </w:divBdr>
    </w:div>
    <w:div w:id="431173778">
      <w:bodyDiv w:val="1"/>
      <w:marLeft w:val="0"/>
      <w:marRight w:val="0"/>
      <w:marTop w:val="0"/>
      <w:marBottom w:val="0"/>
      <w:divBdr>
        <w:top w:val="none" w:sz="0" w:space="0" w:color="auto"/>
        <w:left w:val="none" w:sz="0" w:space="0" w:color="auto"/>
        <w:bottom w:val="none" w:sz="0" w:space="0" w:color="auto"/>
        <w:right w:val="none" w:sz="0" w:space="0" w:color="auto"/>
      </w:divBdr>
    </w:div>
    <w:div w:id="446312522">
      <w:bodyDiv w:val="1"/>
      <w:marLeft w:val="0"/>
      <w:marRight w:val="0"/>
      <w:marTop w:val="0"/>
      <w:marBottom w:val="0"/>
      <w:divBdr>
        <w:top w:val="none" w:sz="0" w:space="0" w:color="auto"/>
        <w:left w:val="none" w:sz="0" w:space="0" w:color="auto"/>
        <w:bottom w:val="none" w:sz="0" w:space="0" w:color="auto"/>
        <w:right w:val="none" w:sz="0" w:space="0" w:color="auto"/>
      </w:divBdr>
    </w:div>
    <w:div w:id="505825652">
      <w:bodyDiv w:val="1"/>
      <w:marLeft w:val="0"/>
      <w:marRight w:val="0"/>
      <w:marTop w:val="0"/>
      <w:marBottom w:val="0"/>
      <w:divBdr>
        <w:top w:val="none" w:sz="0" w:space="0" w:color="auto"/>
        <w:left w:val="none" w:sz="0" w:space="0" w:color="auto"/>
        <w:bottom w:val="none" w:sz="0" w:space="0" w:color="auto"/>
        <w:right w:val="none" w:sz="0" w:space="0" w:color="auto"/>
      </w:divBdr>
    </w:div>
    <w:div w:id="529875749">
      <w:bodyDiv w:val="1"/>
      <w:marLeft w:val="0"/>
      <w:marRight w:val="0"/>
      <w:marTop w:val="0"/>
      <w:marBottom w:val="0"/>
      <w:divBdr>
        <w:top w:val="none" w:sz="0" w:space="0" w:color="auto"/>
        <w:left w:val="none" w:sz="0" w:space="0" w:color="auto"/>
        <w:bottom w:val="none" w:sz="0" w:space="0" w:color="auto"/>
        <w:right w:val="none" w:sz="0" w:space="0" w:color="auto"/>
      </w:divBdr>
    </w:div>
    <w:div w:id="537819227">
      <w:bodyDiv w:val="1"/>
      <w:marLeft w:val="0"/>
      <w:marRight w:val="0"/>
      <w:marTop w:val="0"/>
      <w:marBottom w:val="0"/>
      <w:divBdr>
        <w:top w:val="none" w:sz="0" w:space="0" w:color="auto"/>
        <w:left w:val="none" w:sz="0" w:space="0" w:color="auto"/>
        <w:bottom w:val="none" w:sz="0" w:space="0" w:color="auto"/>
        <w:right w:val="none" w:sz="0" w:space="0" w:color="auto"/>
      </w:divBdr>
    </w:div>
    <w:div w:id="564490083">
      <w:bodyDiv w:val="1"/>
      <w:marLeft w:val="0"/>
      <w:marRight w:val="0"/>
      <w:marTop w:val="0"/>
      <w:marBottom w:val="0"/>
      <w:divBdr>
        <w:top w:val="none" w:sz="0" w:space="0" w:color="auto"/>
        <w:left w:val="none" w:sz="0" w:space="0" w:color="auto"/>
        <w:bottom w:val="none" w:sz="0" w:space="0" w:color="auto"/>
        <w:right w:val="none" w:sz="0" w:space="0" w:color="auto"/>
      </w:divBdr>
    </w:div>
    <w:div w:id="566110639">
      <w:bodyDiv w:val="1"/>
      <w:marLeft w:val="0"/>
      <w:marRight w:val="0"/>
      <w:marTop w:val="0"/>
      <w:marBottom w:val="0"/>
      <w:divBdr>
        <w:top w:val="none" w:sz="0" w:space="0" w:color="auto"/>
        <w:left w:val="none" w:sz="0" w:space="0" w:color="auto"/>
        <w:bottom w:val="none" w:sz="0" w:space="0" w:color="auto"/>
        <w:right w:val="none" w:sz="0" w:space="0" w:color="auto"/>
      </w:divBdr>
    </w:div>
    <w:div w:id="650212394">
      <w:bodyDiv w:val="1"/>
      <w:marLeft w:val="0"/>
      <w:marRight w:val="0"/>
      <w:marTop w:val="0"/>
      <w:marBottom w:val="0"/>
      <w:divBdr>
        <w:top w:val="none" w:sz="0" w:space="0" w:color="auto"/>
        <w:left w:val="none" w:sz="0" w:space="0" w:color="auto"/>
        <w:bottom w:val="none" w:sz="0" w:space="0" w:color="auto"/>
        <w:right w:val="none" w:sz="0" w:space="0" w:color="auto"/>
      </w:divBdr>
    </w:div>
    <w:div w:id="660037693">
      <w:bodyDiv w:val="1"/>
      <w:marLeft w:val="0"/>
      <w:marRight w:val="0"/>
      <w:marTop w:val="0"/>
      <w:marBottom w:val="0"/>
      <w:divBdr>
        <w:top w:val="none" w:sz="0" w:space="0" w:color="auto"/>
        <w:left w:val="none" w:sz="0" w:space="0" w:color="auto"/>
        <w:bottom w:val="none" w:sz="0" w:space="0" w:color="auto"/>
        <w:right w:val="none" w:sz="0" w:space="0" w:color="auto"/>
      </w:divBdr>
    </w:div>
    <w:div w:id="672340494">
      <w:bodyDiv w:val="1"/>
      <w:marLeft w:val="0"/>
      <w:marRight w:val="0"/>
      <w:marTop w:val="0"/>
      <w:marBottom w:val="0"/>
      <w:divBdr>
        <w:top w:val="none" w:sz="0" w:space="0" w:color="auto"/>
        <w:left w:val="none" w:sz="0" w:space="0" w:color="auto"/>
        <w:bottom w:val="none" w:sz="0" w:space="0" w:color="auto"/>
        <w:right w:val="none" w:sz="0" w:space="0" w:color="auto"/>
      </w:divBdr>
    </w:div>
    <w:div w:id="677118127">
      <w:bodyDiv w:val="1"/>
      <w:marLeft w:val="0"/>
      <w:marRight w:val="0"/>
      <w:marTop w:val="0"/>
      <w:marBottom w:val="0"/>
      <w:divBdr>
        <w:top w:val="none" w:sz="0" w:space="0" w:color="auto"/>
        <w:left w:val="none" w:sz="0" w:space="0" w:color="auto"/>
        <w:bottom w:val="none" w:sz="0" w:space="0" w:color="auto"/>
        <w:right w:val="none" w:sz="0" w:space="0" w:color="auto"/>
      </w:divBdr>
    </w:div>
    <w:div w:id="731464407">
      <w:bodyDiv w:val="1"/>
      <w:marLeft w:val="0"/>
      <w:marRight w:val="0"/>
      <w:marTop w:val="0"/>
      <w:marBottom w:val="0"/>
      <w:divBdr>
        <w:top w:val="none" w:sz="0" w:space="0" w:color="auto"/>
        <w:left w:val="none" w:sz="0" w:space="0" w:color="auto"/>
        <w:bottom w:val="none" w:sz="0" w:space="0" w:color="auto"/>
        <w:right w:val="none" w:sz="0" w:space="0" w:color="auto"/>
      </w:divBdr>
    </w:div>
    <w:div w:id="755781262">
      <w:bodyDiv w:val="1"/>
      <w:marLeft w:val="0"/>
      <w:marRight w:val="0"/>
      <w:marTop w:val="0"/>
      <w:marBottom w:val="0"/>
      <w:divBdr>
        <w:top w:val="none" w:sz="0" w:space="0" w:color="auto"/>
        <w:left w:val="none" w:sz="0" w:space="0" w:color="auto"/>
        <w:bottom w:val="none" w:sz="0" w:space="0" w:color="auto"/>
        <w:right w:val="none" w:sz="0" w:space="0" w:color="auto"/>
      </w:divBdr>
    </w:div>
    <w:div w:id="820853604">
      <w:bodyDiv w:val="1"/>
      <w:marLeft w:val="0"/>
      <w:marRight w:val="0"/>
      <w:marTop w:val="0"/>
      <w:marBottom w:val="0"/>
      <w:divBdr>
        <w:top w:val="none" w:sz="0" w:space="0" w:color="auto"/>
        <w:left w:val="none" w:sz="0" w:space="0" w:color="auto"/>
        <w:bottom w:val="none" w:sz="0" w:space="0" w:color="auto"/>
        <w:right w:val="none" w:sz="0" w:space="0" w:color="auto"/>
      </w:divBdr>
    </w:div>
    <w:div w:id="862520558">
      <w:bodyDiv w:val="1"/>
      <w:marLeft w:val="0"/>
      <w:marRight w:val="0"/>
      <w:marTop w:val="0"/>
      <w:marBottom w:val="0"/>
      <w:divBdr>
        <w:top w:val="none" w:sz="0" w:space="0" w:color="auto"/>
        <w:left w:val="none" w:sz="0" w:space="0" w:color="auto"/>
        <w:bottom w:val="none" w:sz="0" w:space="0" w:color="auto"/>
        <w:right w:val="none" w:sz="0" w:space="0" w:color="auto"/>
      </w:divBdr>
    </w:div>
    <w:div w:id="873885304">
      <w:bodyDiv w:val="1"/>
      <w:marLeft w:val="0"/>
      <w:marRight w:val="0"/>
      <w:marTop w:val="0"/>
      <w:marBottom w:val="0"/>
      <w:divBdr>
        <w:top w:val="none" w:sz="0" w:space="0" w:color="auto"/>
        <w:left w:val="none" w:sz="0" w:space="0" w:color="auto"/>
        <w:bottom w:val="none" w:sz="0" w:space="0" w:color="auto"/>
        <w:right w:val="none" w:sz="0" w:space="0" w:color="auto"/>
      </w:divBdr>
    </w:div>
    <w:div w:id="882015694">
      <w:bodyDiv w:val="1"/>
      <w:marLeft w:val="0"/>
      <w:marRight w:val="0"/>
      <w:marTop w:val="0"/>
      <w:marBottom w:val="0"/>
      <w:divBdr>
        <w:top w:val="none" w:sz="0" w:space="0" w:color="auto"/>
        <w:left w:val="none" w:sz="0" w:space="0" w:color="auto"/>
        <w:bottom w:val="none" w:sz="0" w:space="0" w:color="auto"/>
        <w:right w:val="none" w:sz="0" w:space="0" w:color="auto"/>
      </w:divBdr>
    </w:div>
    <w:div w:id="893078632">
      <w:bodyDiv w:val="1"/>
      <w:marLeft w:val="0"/>
      <w:marRight w:val="0"/>
      <w:marTop w:val="0"/>
      <w:marBottom w:val="0"/>
      <w:divBdr>
        <w:top w:val="none" w:sz="0" w:space="0" w:color="auto"/>
        <w:left w:val="none" w:sz="0" w:space="0" w:color="auto"/>
        <w:bottom w:val="none" w:sz="0" w:space="0" w:color="auto"/>
        <w:right w:val="none" w:sz="0" w:space="0" w:color="auto"/>
      </w:divBdr>
    </w:div>
    <w:div w:id="904494120">
      <w:bodyDiv w:val="1"/>
      <w:marLeft w:val="0"/>
      <w:marRight w:val="0"/>
      <w:marTop w:val="0"/>
      <w:marBottom w:val="0"/>
      <w:divBdr>
        <w:top w:val="none" w:sz="0" w:space="0" w:color="auto"/>
        <w:left w:val="none" w:sz="0" w:space="0" w:color="auto"/>
        <w:bottom w:val="none" w:sz="0" w:space="0" w:color="auto"/>
        <w:right w:val="none" w:sz="0" w:space="0" w:color="auto"/>
      </w:divBdr>
    </w:div>
    <w:div w:id="910390592">
      <w:bodyDiv w:val="1"/>
      <w:marLeft w:val="0"/>
      <w:marRight w:val="0"/>
      <w:marTop w:val="0"/>
      <w:marBottom w:val="0"/>
      <w:divBdr>
        <w:top w:val="none" w:sz="0" w:space="0" w:color="auto"/>
        <w:left w:val="none" w:sz="0" w:space="0" w:color="auto"/>
        <w:bottom w:val="none" w:sz="0" w:space="0" w:color="auto"/>
        <w:right w:val="none" w:sz="0" w:space="0" w:color="auto"/>
      </w:divBdr>
    </w:div>
    <w:div w:id="945385093">
      <w:bodyDiv w:val="1"/>
      <w:marLeft w:val="0"/>
      <w:marRight w:val="0"/>
      <w:marTop w:val="0"/>
      <w:marBottom w:val="0"/>
      <w:divBdr>
        <w:top w:val="none" w:sz="0" w:space="0" w:color="auto"/>
        <w:left w:val="none" w:sz="0" w:space="0" w:color="auto"/>
        <w:bottom w:val="none" w:sz="0" w:space="0" w:color="auto"/>
        <w:right w:val="none" w:sz="0" w:space="0" w:color="auto"/>
      </w:divBdr>
    </w:div>
    <w:div w:id="1001279930">
      <w:bodyDiv w:val="1"/>
      <w:marLeft w:val="0"/>
      <w:marRight w:val="0"/>
      <w:marTop w:val="0"/>
      <w:marBottom w:val="0"/>
      <w:divBdr>
        <w:top w:val="none" w:sz="0" w:space="0" w:color="auto"/>
        <w:left w:val="none" w:sz="0" w:space="0" w:color="auto"/>
        <w:bottom w:val="none" w:sz="0" w:space="0" w:color="auto"/>
        <w:right w:val="none" w:sz="0" w:space="0" w:color="auto"/>
      </w:divBdr>
    </w:div>
    <w:div w:id="1005985522">
      <w:bodyDiv w:val="1"/>
      <w:marLeft w:val="0"/>
      <w:marRight w:val="0"/>
      <w:marTop w:val="0"/>
      <w:marBottom w:val="0"/>
      <w:divBdr>
        <w:top w:val="none" w:sz="0" w:space="0" w:color="auto"/>
        <w:left w:val="none" w:sz="0" w:space="0" w:color="auto"/>
        <w:bottom w:val="none" w:sz="0" w:space="0" w:color="auto"/>
        <w:right w:val="none" w:sz="0" w:space="0" w:color="auto"/>
      </w:divBdr>
    </w:div>
    <w:div w:id="1027756575">
      <w:bodyDiv w:val="1"/>
      <w:marLeft w:val="0"/>
      <w:marRight w:val="0"/>
      <w:marTop w:val="0"/>
      <w:marBottom w:val="0"/>
      <w:divBdr>
        <w:top w:val="none" w:sz="0" w:space="0" w:color="auto"/>
        <w:left w:val="none" w:sz="0" w:space="0" w:color="auto"/>
        <w:bottom w:val="none" w:sz="0" w:space="0" w:color="auto"/>
        <w:right w:val="none" w:sz="0" w:space="0" w:color="auto"/>
      </w:divBdr>
    </w:div>
    <w:div w:id="1029260422">
      <w:bodyDiv w:val="1"/>
      <w:marLeft w:val="0"/>
      <w:marRight w:val="0"/>
      <w:marTop w:val="0"/>
      <w:marBottom w:val="0"/>
      <w:divBdr>
        <w:top w:val="none" w:sz="0" w:space="0" w:color="auto"/>
        <w:left w:val="none" w:sz="0" w:space="0" w:color="auto"/>
        <w:bottom w:val="none" w:sz="0" w:space="0" w:color="auto"/>
        <w:right w:val="none" w:sz="0" w:space="0" w:color="auto"/>
      </w:divBdr>
    </w:div>
    <w:div w:id="1068958350">
      <w:bodyDiv w:val="1"/>
      <w:marLeft w:val="0"/>
      <w:marRight w:val="0"/>
      <w:marTop w:val="0"/>
      <w:marBottom w:val="0"/>
      <w:divBdr>
        <w:top w:val="none" w:sz="0" w:space="0" w:color="auto"/>
        <w:left w:val="none" w:sz="0" w:space="0" w:color="auto"/>
        <w:bottom w:val="none" w:sz="0" w:space="0" w:color="auto"/>
        <w:right w:val="none" w:sz="0" w:space="0" w:color="auto"/>
      </w:divBdr>
    </w:div>
    <w:div w:id="1094936273">
      <w:bodyDiv w:val="1"/>
      <w:marLeft w:val="0"/>
      <w:marRight w:val="0"/>
      <w:marTop w:val="0"/>
      <w:marBottom w:val="0"/>
      <w:divBdr>
        <w:top w:val="none" w:sz="0" w:space="0" w:color="auto"/>
        <w:left w:val="none" w:sz="0" w:space="0" w:color="auto"/>
        <w:bottom w:val="none" w:sz="0" w:space="0" w:color="auto"/>
        <w:right w:val="none" w:sz="0" w:space="0" w:color="auto"/>
      </w:divBdr>
    </w:div>
    <w:div w:id="1136028743">
      <w:bodyDiv w:val="1"/>
      <w:marLeft w:val="0"/>
      <w:marRight w:val="0"/>
      <w:marTop w:val="0"/>
      <w:marBottom w:val="0"/>
      <w:divBdr>
        <w:top w:val="none" w:sz="0" w:space="0" w:color="auto"/>
        <w:left w:val="none" w:sz="0" w:space="0" w:color="auto"/>
        <w:bottom w:val="none" w:sz="0" w:space="0" w:color="auto"/>
        <w:right w:val="none" w:sz="0" w:space="0" w:color="auto"/>
      </w:divBdr>
    </w:div>
    <w:div w:id="1144345957">
      <w:bodyDiv w:val="1"/>
      <w:marLeft w:val="0"/>
      <w:marRight w:val="0"/>
      <w:marTop w:val="0"/>
      <w:marBottom w:val="0"/>
      <w:divBdr>
        <w:top w:val="none" w:sz="0" w:space="0" w:color="auto"/>
        <w:left w:val="none" w:sz="0" w:space="0" w:color="auto"/>
        <w:bottom w:val="none" w:sz="0" w:space="0" w:color="auto"/>
        <w:right w:val="none" w:sz="0" w:space="0" w:color="auto"/>
      </w:divBdr>
    </w:div>
    <w:div w:id="1228760384">
      <w:bodyDiv w:val="1"/>
      <w:marLeft w:val="0"/>
      <w:marRight w:val="0"/>
      <w:marTop w:val="0"/>
      <w:marBottom w:val="0"/>
      <w:divBdr>
        <w:top w:val="none" w:sz="0" w:space="0" w:color="auto"/>
        <w:left w:val="none" w:sz="0" w:space="0" w:color="auto"/>
        <w:bottom w:val="none" w:sz="0" w:space="0" w:color="auto"/>
        <w:right w:val="none" w:sz="0" w:space="0" w:color="auto"/>
      </w:divBdr>
    </w:div>
    <w:div w:id="1229925282">
      <w:bodyDiv w:val="1"/>
      <w:marLeft w:val="0"/>
      <w:marRight w:val="0"/>
      <w:marTop w:val="0"/>
      <w:marBottom w:val="0"/>
      <w:divBdr>
        <w:top w:val="none" w:sz="0" w:space="0" w:color="auto"/>
        <w:left w:val="none" w:sz="0" w:space="0" w:color="auto"/>
        <w:bottom w:val="none" w:sz="0" w:space="0" w:color="auto"/>
        <w:right w:val="none" w:sz="0" w:space="0" w:color="auto"/>
      </w:divBdr>
    </w:div>
    <w:div w:id="1244337794">
      <w:bodyDiv w:val="1"/>
      <w:marLeft w:val="0"/>
      <w:marRight w:val="0"/>
      <w:marTop w:val="0"/>
      <w:marBottom w:val="0"/>
      <w:divBdr>
        <w:top w:val="none" w:sz="0" w:space="0" w:color="auto"/>
        <w:left w:val="none" w:sz="0" w:space="0" w:color="auto"/>
        <w:bottom w:val="none" w:sz="0" w:space="0" w:color="auto"/>
        <w:right w:val="none" w:sz="0" w:space="0" w:color="auto"/>
      </w:divBdr>
    </w:div>
    <w:div w:id="1321730522">
      <w:bodyDiv w:val="1"/>
      <w:marLeft w:val="0"/>
      <w:marRight w:val="0"/>
      <w:marTop w:val="0"/>
      <w:marBottom w:val="0"/>
      <w:divBdr>
        <w:top w:val="none" w:sz="0" w:space="0" w:color="auto"/>
        <w:left w:val="none" w:sz="0" w:space="0" w:color="auto"/>
        <w:bottom w:val="none" w:sz="0" w:space="0" w:color="auto"/>
        <w:right w:val="none" w:sz="0" w:space="0" w:color="auto"/>
      </w:divBdr>
    </w:div>
    <w:div w:id="1338852548">
      <w:bodyDiv w:val="1"/>
      <w:marLeft w:val="0"/>
      <w:marRight w:val="0"/>
      <w:marTop w:val="0"/>
      <w:marBottom w:val="0"/>
      <w:divBdr>
        <w:top w:val="none" w:sz="0" w:space="0" w:color="auto"/>
        <w:left w:val="none" w:sz="0" w:space="0" w:color="auto"/>
        <w:bottom w:val="none" w:sz="0" w:space="0" w:color="auto"/>
        <w:right w:val="none" w:sz="0" w:space="0" w:color="auto"/>
      </w:divBdr>
    </w:div>
    <w:div w:id="1361054214">
      <w:bodyDiv w:val="1"/>
      <w:marLeft w:val="0"/>
      <w:marRight w:val="0"/>
      <w:marTop w:val="0"/>
      <w:marBottom w:val="0"/>
      <w:divBdr>
        <w:top w:val="none" w:sz="0" w:space="0" w:color="auto"/>
        <w:left w:val="none" w:sz="0" w:space="0" w:color="auto"/>
        <w:bottom w:val="none" w:sz="0" w:space="0" w:color="auto"/>
        <w:right w:val="none" w:sz="0" w:space="0" w:color="auto"/>
      </w:divBdr>
    </w:div>
    <w:div w:id="1364402033">
      <w:bodyDiv w:val="1"/>
      <w:marLeft w:val="0"/>
      <w:marRight w:val="0"/>
      <w:marTop w:val="0"/>
      <w:marBottom w:val="0"/>
      <w:divBdr>
        <w:top w:val="none" w:sz="0" w:space="0" w:color="auto"/>
        <w:left w:val="none" w:sz="0" w:space="0" w:color="auto"/>
        <w:bottom w:val="none" w:sz="0" w:space="0" w:color="auto"/>
        <w:right w:val="none" w:sz="0" w:space="0" w:color="auto"/>
      </w:divBdr>
    </w:div>
    <w:div w:id="1368411736">
      <w:bodyDiv w:val="1"/>
      <w:marLeft w:val="0"/>
      <w:marRight w:val="0"/>
      <w:marTop w:val="0"/>
      <w:marBottom w:val="0"/>
      <w:divBdr>
        <w:top w:val="none" w:sz="0" w:space="0" w:color="auto"/>
        <w:left w:val="none" w:sz="0" w:space="0" w:color="auto"/>
        <w:bottom w:val="none" w:sz="0" w:space="0" w:color="auto"/>
        <w:right w:val="none" w:sz="0" w:space="0" w:color="auto"/>
      </w:divBdr>
    </w:div>
    <w:div w:id="1372654664">
      <w:bodyDiv w:val="1"/>
      <w:marLeft w:val="0"/>
      <w:marRight w:val="0"/>
      <w:marTop w:val="0"/>
      <w:marBottom w:val="0"/>
      <w:divBdr>
        <w:top w:val="none" w:sz="0" w:space="0" w:color="auto"/>
        <w:left w:val="none" w:sz="0" w:space="0" w:color="auto"/>
        <w:bottom w:val="none" w:sz="0" w:space="0" w:color="auto"/>
        <w:right w:val="none" w:sz="0" w:space="0" w:color="auto"/>
      </w:divBdr>
    </w:div>
    <w:div w:id="1420062565">
      <w:bodyDiv w:val="1"/>
      <w:marLeft w:val="0"/>
      <w:marRight w:val="0"/>
      <w:marTop w:val="0"/>
      <w:marBottom w:val="0"/>
      <w:divBdr>
        <w:top w:val="none" w:sz="0" w:space="0" w:color="auto"/>
        <w:left w:val="none" w:sz="0" w:space="0" w:color="auto"/>
        <w:bottom w:val="none" w:sz="0" w:space="0" w:color="auto"/>
        <w:right w:val="none" w:sz="0" w:space="0" w:color="auto"/>
      </w:divBdr>
    </w:div>
    <w:div w:id="1446269457">
      <w:bodyDiv w:val="1"/>
      <w:marLeft w:val="0"/>
      <w:marRight w:val="0"/>
      <w:marTop w:val="0"/>
      <w:marBottom w:val="0"/>
      <w:divBdr>
        <w:top w:val="none" w:sz="0" w:space="0" w:color="auto"/>
        <w:left w:val="none" w:sz="0" w:space="0" w:color="auto"/>
        <w:bottom w:val="none" w:sz="0" w:space="0" w:color="auto"/>
        <w:right w:val="none" w:sz="0" w:space="0" w:color="auto"/>
      </w:divBdr>
    </w:div>
    <w:div w:id="1450706136">
      <w:bodyDiv w:val="1"/>
      <w:marLeft w:val="0"/>
      <w:marRight w:val="0"/>
      <w:marTop w:val="0"/>
      <w:marBottom w:val="0"/>
      <w:divBdr>
        <w:top w:val="none" w:sz="0" w:space="0" w:color="auto"/>
        <w:left w:val="none" w:sz="0" w:space="0" w:color="auto"/>
        <w:bottom w:val="none" w:sz="0" w:space="0" w:color="auto"/>
        <w:right w:val="none" w:sz="0" w:space="0" w:color="auto"/>
      </w:divBdr>
    </w:div>
    <w:div w:id="1460496076">
      <w:bodyDiv w:val="1"/>
      <w:marLeft w:val="0"/>
      <w:marRight w:val="0"/>
      <w:marTop w:val="0"/>
      <w:marBottom w:val="0"/>
      <w:divBdr>
        <w:top w:val="none" w:sz="0" w:space="0" w:color="auto"/>
        <w:left w:val="none" w:sz="0" w:space="0" w:color="auto"/>
        <w:bottom w:val="none" w:sz="0" w:space="0" w:color="auto"/>
        <w:right w:val="none" w:sz="0" w:space="0" w:color="auto"/>
      </w:divBdr>
    </w:div>
    <w:div w:id="1485271282">
      <w:bodyDiv w:val="1"/>
      <w:marLeft w:val="0"/>
      <w:marRight w:val="0"/>
      <w:marTop w:val="0"/>
      <w:marBottom w:val="0"/>
      <w:divBdr>
        <w:top w:val="none" w:sz="0" w:space="0" w:color="auto"/>
        <w:left w:val="none" w:sz="0" w:space="0" w:color="auto"/>
        <w:bottom w:val="none" w:sz="0" w:space="0" w:color="auto"/>
        <w:right w:val="none" w:sz="0" w:space="0" w:color="auto"/>
      </w:divBdr>
    </w:div>
    <w:div w:id="1513378792">
      <w:bodyDiv w:val="1"/>
      <w:marLeft w:val="0"/>
      <w:marRight w:val="0"/>
      <w:marTop w:val="0"/>
      <w:marBottom w:val="0"/>
      <w:divBdr>
        <w:top w:val="none" w:sz="0" w:space="0" w:color="auto"/>
        <w:left w:val="none" w:sz="0" w:space="0" w:color="auto"/>
        <w:bottom w:val="none" w:sz="0" w:space="0" w:color="auto"/>
        <w:right w:val="none" w:sz="0" w:space="0" w:color="auto"/>
      </w:divBdr>
    </w:div>
    <w:div w:id="1513573252">
      <w:bodyDiv w:val="1"/>
      <w:marLeft w:val="0"/>
      <w:marRight w:val="0"/>
      <w:marTop w:val="0"/>
      <w:marBottom w:val="0"/>
      <w:divBdr>
        <w:top w:val="none" w:sz="0" w:space="0" w:color="auto"/>
        <w:left w:val="none" w:sz="0" w:space="0" w:color="auto"/>
        <w:bottom w:val="none" w:sz="0" w:space="0" w:color="auto"/>
        <w:right w:val="none" w:sz="0" w:space="0" w:color="auto"/>
      </w:divBdr>
    </w:div>
    <w:div w:id="1561286086">
      <w:bodyDiv w:val="1"/>
      <w:marLeft w:val="0"/>
      <w:marRight w:val="0"/>
      <w:marTop w:val="0"/>
      <w:marBottom w:val="0"/>
      <w:divBdr>
        <w:top w:val="none" w:sz="0" w:space="0" w:color="auto"/>
        <w:left w:val="none" w:sz="0" w:space="0" w:color="auto"/>
        <w:bottom w:val="none" w:sz="0" w:space="0" w:color="auto"/>
        <w:right w:val="none" w:sz="0" w:space="0" w:color="auto"/>
      </w:divBdr>
    </w:div>
    <w:div w:id="1589273261">
      <w:bodyDiv w:val="1"/>
      <w:marLeft w:val="0"/>
      <w:marRight w:val="0"/>
      <w:marTop w:val="0"/>
      <w:marBottom w:val="0"/>
      <w:divBdr>
        <w:top w:val="none" w:sz="0" w:space="0" w:color="auto"/>
        <w:left w:val="none" w:sz="0" w:space="0" w:color="auto"/>
        <w:bottom w:val="none" w:sz="0" w:space="0" w:color="auto"/>
        <w:right w:val="none" w:sz="0" w:space="0" w:color="auto"/>
      </w:divBdr>
    </w:div>
    <w:div w:id="1675915350">
      <w:bodyDiv w:val="1"/>
      <w:marLeft w:val="0"/>
      <w:marRight w:val="0"/>
      <w:marTop w:val="0"/>
      <w:marBottom w:val="0"/>
      <w:divBdr>
        <w:top w:val="none" w:sz="0" w:space="0" w:color="auto"/>
        <w:left w:val="none" w:sz="0" w:space="0" w:color="auto"/>
        <w:bottom w:val="none" w:sz="0" w:space="0" w:color="auto"/>
        <w:right w:val="none" w:sz="0" w:space="0" w:color="auto"/>
      </w:divBdr>
    </w:div>
    <w:div w:id="1679767159">
      <w:bodyDiv w:val="1"/>
      <w:marLeft w:val="0"/>
      <w:marRight w:val="0"/>
      <w:marTop w:val="0"/>
      <w:marBottom w:val="0"/>
      <w:divBdr>
        <w:top w:val="none" w:sz="0" w:space="0" w:color="auto"/>
        <w:left w:val="none" w:sz="0" w:space="0" w:color="auto"/>
        <w:bottom w:val="none" w:sz="0" w:space="0" w:color="auto"/>
        <w:right w:val="none" w:sz="0" w:space="0" w:color="auto"/>
      </w:divBdr>
    </w:div>
    <w:div w:id="1681620988">
      <w:bodyDiv w:val="1"/>
      <w:marLeft w:val="0"/>
      <w:marRight w:val="0"/>
      <w:marTop w:val="0"/>
      <w:marBottom w:val="0"/>
      <w:divBdr>
        <w:top w:val="none" w:sz="0" w:space="0" w:color="auto"/>
        <w:left w:val="none" w:sz="0" w:space="0" w:color="auto"/>
        <w:bottom w:val="none" w:sz="0" w:space="0" w:color="auto"/>
        <w:right w:val="none" w:sz="0" w:space="0" w:color="auto"/>
      </w:divBdr>
    </w:div>
    <w:div w:id="1691711947">
      <w:bodyDiv w:val="1"/>
      <w:marLeft w:val="0"/>
      <w:marRight w:val="0"/>
      <w:marTop w:val="0"/>
      <w:marBottom w:val="0"/>
      <w:divBdr>
        <w:top w:val="none" w:sz="0" w:space="0" w:color="auto"/>
        <w:left w:val="none" w:sz="0" w:space="0" w:color="auto"/>
        <w:bottom w:val="none" w:sz="0" w:space="0" w:color="auto"/>
        <w:right w:val="none" w:sz="0" w:space="0" w:color="auto"/>
      </w:divBdr>
    </w:div>
    <w:div w:id="1710106621">
      <w:bodyDiv w:val="1"/>
      <w:marLeft w:val="0"/>
      <w:marRight w:val="0"/>
      <w:marTop w:val="0"/>
      <w:marBottom w:val="0"/>
      <w:divBdr>
        <w:top w:val="none" w:sz="0" w:space="0" w:color="auto"/>
        <w:left w:val="none" w:sz="0" w:space="0" w:color="auto"/>
        <w:bottom w:val="none" w:sz="0" w:space="0" w:color="auto"/>
        <w:right w:val="none" w:sz="0" w:space="0" w:color="auto"/>
      </w:divBdr>
    </w:div>
    <w:div w:id="1729264052">
      <w:bodyDiv w:val="1"/>
      <w:marLeft w:val="0"/>
      <w:marRight w:val="0"/>
      <w:marTop w:val="0"/>
      <w:marBottom w:val="0"/>
      <w:divBdr>
        <w:top w:val="none" w:sz="0" w:space="0" w:color="auto"/>
        <w:left w:val="none" w:sz="0" w:space="0" w:color="auto"/>
        <w:bottom w:val="none" w:sz="0" w:space="0" w:color="auto"/>
        <w:right w:val="none" w:sz="0" w:space="0" w:color="auto"/>
      </w:divBdr>
    </w:div>
    <w:div w:id="1738243029">
      <w:bodyDiv w:val="1"/>
      <w:marLeft w:val="0"/>
      <w:marRight w:val="0"/>
      <w:marTop w:val="0"/>
      <w:marBottom w:val="0"/>
      <w:divBdr>
        <w:top w:val="none" w:sz="0" w:space="0" w:color="auto"/>
        <w:left w:val="none" w:sz="0" w:space="0" w:color="auto"/>
        <w:bottom w:val="none" w:sz="0" w:space="0" w:color="auto"/>
        <w:right w:val="none" w:sz="0" w:space="0" w:color="auto"/>
      </w:divBdr>
    </w:div>
    <w:div w:id="1742824970">
      <w:bodyDiv w:val="1"/>
      <w:marLeft w:val="0"/>
      <w:marRight w:val="0"/>
      <w:marTop w:val="0"/>
      <w:marBottom w:val="0"/>
      <w:divBdr>
        <w:top w:val="none" w:sz="0" w:space="0" w:color="auto"/>
        <w:left w:val="none" w:sz="0" w:space="0" w:color="auto"/>
        <w:bottom w:val="none" w:sz="0" w:space="0" w:color="auto"/>
        <w:right w:val="none" w:sz="0" w:space="0" w:color="auto"/>
      </w:divBdr>
    </w:div>
    <w:div w:id="1768696828">
      <w:bodyDiv w:val="1"/>
      <w:marLeft w:val="0"/>
      <w:marRight w:val="0"/>
      <w:marTop w:val="0"/>
      <w:marBottom w:val="0"/>
      <w:divBdr>
        <w:top w:val="none" w:sz="0" w:space="0" w:color="auto"/>
        <w:left w:val="none" w:sz="0" w:space="0" w:color="auto"/>
        <w:bottom w:val="none" w:sz="0" w:space="0" w:color="auto"/>
        <w:right w:val="none" w:sz="0" w:space="0" w:color="auto"/>
      </w:divBdr>
    </w:div>
    <w:div w:id="1780643754">
      <w:bodyDiv w:val="1"/>
      <w:marLeft w:val="0"/>
      <w:marRight w:val="0"/>
      <w:marTop w:val="0"/>
      <w:marBottom w:val="0"/>
      <w:divBdr>
        <w:top w:val="none" w:sz="0" w:space="0" w:color="auto"/>
        <w:left w:val="none" w:sz="0" w:space="0" w:color="auto"/>
        <w:bottom w:val="none" w:sz="0" w:space="0" w:color="auto"/>
        <w:right w:val="none" w:sz="0" w:space="0" w:color="auto"/>
      </w:divBdr>
      <w:divsChild>
        <w:div w:id="1044914286">
          <w:marLeft w:val="0"/>
          <w:marRight w:val="0"/>
          <w:marTop w:val="0"/>
          <w:marBottom w:val="0"/>
          <w:divBdr>
            <w:top w:val="none" w:sz="0" w:space="0" w:color="auto"/>
            <w:left w:val="none" w:sz="0" w:space="0" w:color="auto"/>
            <w:bottom w:val="none" w:sz="0" w:space="0" w:color="auto"/>
            <w:right w:val="none" w:sz="0" w:space="0" w:color="auto"/>
          </w:divBdr>
          <w:divsChild>
            <w:div w:id="13730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0755">
      <w:bodyDiv w:val="1"/>
      <w:marLeft w:val="0"/>
      <w:marRight w:val="0"/>
      <w:marTop w:val="0"/>
      <w:marBottom w:val="0"/>
      <w:divBdr>
        <w:top w:val="none" w:sz="0" w:space="0" w:color="auto"/>
        <w:left w:val="none" w:sz="0" w:space="0" w:color="auto"/>
        <w:bottom w:val="none" w:sz="0" w:space="0" w:color="auto"/>
        <w:right w:val="none" w:sz="0" w:space="0" w:color="auto"/>
      </w:divBdr>
    </w:div>
    <w:div w:id="1800565897">
      <w:bodyDiv w:val="1"/>
      <w:marLeft w:val="0"/>
      <w:marRight w:val="0"/>
      <w:marTop w:val="0"/>
      <w:marBottom w:val="0"/>
      <w:divBdr>
        <w:top w:val="none" w:sz="0" w:space="0" w:color="auto"/>
        <w:left w:val="none" w:sz="0" w:space="0" w:color="auto"/>
        <w:bottom w:val="none" w:sz="0" w:space="0" w:color="auto"/>
        <w:right w:val="none" w:sz="0" w:space="0" w:color="auto"/>
      </w:divBdr>
    </w:div>
    <w:div w:id="1808428865">
      <w:bodyDiv w:val="1"/>
      <w:marLeft w:val="0"/>
      <w:marRight w:val="0"/>
      <w:marTop w:val="0"/>
      <w:marBottom w:val="0"/>
      <w:divBdr>
        <w:top w:val="none" w:sz="0" w:space="0" w:color="auto"/>
        <w:left w:val="none" w:sz="0" w:space="0" w:color="auto"/>
        <w:bottom w:val="none" w:sz="0" w:space="0" w:color="auto"/>
        <w:right w:val="none" w:sz="0" w:space="0" w:color="auto"/>
      </w:divBdr>
    </w:div>
    <w:div w:id="1816874742">
      <w:bodyDiv w:val="1"/>
      <w:marLeft w:val="0"/>
      <w:marRight w:val="0"/>
      <w:marTop w:val="0"/>
      <w:marBottom w:val="0"/>
      <w:divBdr>
        <w:top w:val="none" w:sz="0" w:space="0" w:color="auto"/>
        <w:left w:val="none" w:sz="0" w:space="0" w:color="auto"/>
        <w:bottom w:val="none" w:sz="0" w:space="0" w:color="auto"/>
        <w:right w:val="none" w:sz="0" w:space="0" w:color="auto"/>
      </w:divBdr>
    </w:div>
    <w:div w:id="1829441653">
      <w:bodyDiv w:val="1"/>
      <w:marLeft w:val="0"/>
      <w:marRight w:val="0"/>
      <w:marTop w:val="0"/>
      <w:marBottom w:val="0"/>
      <w:divBdr>
        <w:top w:val="none" w:sz="0" w:space="0" w:color="auto"/>
        <w:left w:val="none" w:sz="0" w:space="0" w:color="auto"/>
        <w:bottom w:val="none" w:sz="0" w:space="0" w:color="auto"/>
        <w:right w:val="none" w:sz="0" w:space="0" w:color="auto"/>
      </w:divBdr>
    </w:div>
    <w:div w:id="1834224804">
      <w:bodyDiv w:val="1"/>
      <w:marLeft w:val="0"/>
      <w:marRight w:val="0"/>
      <w:marTop w:val="0"/>
      <w:marBottom w:val="0"/>
      <w:divBdr>
        <w:top w:val="none" w:sz="0" w:space="0" w:color="auto"/>
        <w:left w:val="none" w:sz="0" w:space="0" w:color="auto"/>
        <w:bottom w:val="none" w:sz="0" w:space="0" w:color="auto"/>
        <w:right w:val="none" w:sz="0" w:space="0" w:color="auto"/>
      </w:divBdr>
    </w:div>
    <w:div w:id="1843624093">
      <w:bodyDiv w:val="1"/>
      <w:marLeft w:val="0"/>
      <w:marRight w:val="0"/>
      <w:marTop w:val="0"/>
      <w:marBottom w:val="0"/>
      <w:divBdr>
        <w:top w:val="none" w:sz="0" w:space="0" w:color="auto"/>
        <w:left w:val="none" w:sz="0" w:space="0" w:color="auto"/>
        <w:bottom w:val="none" w:sz="0" w:space="0" w:color="auto"/>
        <w:right w:val="none" w:sz="0" w:space="0" w:color="auto"/>
      </w:divBdr>
    </w:div>
    <w:div w:id="1860851393">
      <w:bodyDiv w:val="1"/>
      <w:marLeft w:val="0"/>
      <w:marRight w:val="0"/>
      <w:marTop w:val="0"/>
      <w:marBottom w:val="0"/>
      <w:divBdr>
        <w:top w:val="none" w:sz="0" w:space="0" w:color="auto"/>
        <w:left w:val="none" w:sz="0" w:space="0" w:color="auto"/>
        <w:bottom w:val="none" w:sz="0" w:space="0" w:color="auto"/>
        <w:right w:val="none" w:sz="0" w:space="0" w:color="auto"/>
      </w:divBdr>
    </w:div>
    <w:div w:id="1866938304">
      <w:bodyDiv w:val="1"/>
      <w:marLeft w:val="0"/>
      <w:marRight w:val="0"/>
      <w:marTop w:val="0"/>
      <w:marBottom w:val="0"/>
      <w:divBdr>
        <w:top w:val="none" w:sz="0" w:space="0" w:color="auto"/>
        <w:left w:val="none" w:sz="0" w:space="0" w:color="auto"/>
        <w:bottom w:val="none" w:sz="0" w:space="0" w:color="auto"/>
        <w:right w:val="none" w:sz="0" w:space="0" w:color="auto"/>
      </w:divBdr>
    </w:div>
    <w:div w:id="1872298909">
      <w:bodyDiv w:val="1"/>
      <w:marLeft w:val="0"/>
      <w:marRight w:val="0"/>
      <w:marTop w:val="0"/>
      <w:marBottom w:val="0"/>
      <w:divBdr>
        <w:top w:val="none" w:sz="0" w:space="0" w:color="auto"/>
        <w:left w:val="none" w:sz="0" w:space="0" w:color="auto"/>
        <w:bottom w:val="none" w:sz="0" w:space="0" w:color="auto"/>
        <w:right w:val="none" w:sz="0" w:space="0" w:color="auto"/>
      </w:divBdr>
    </w:div>
    <w:div w:id="1874226097">
      <w:bodyDiv w:val="1"/>
      <w:marLeft w:val="0"/>
      <w:marRight w:val="0"/>
      <w:marTop w:val="0"/>
      <w:marBottom w:val="0"/>
      <w:divBdr>
        <w:top w:val="none" w:sz="0" w:space="0" w:color="auto"/>
        <w:left w:val="none" w:sz="0" w:space="0" w:color="auto"/>
        <w:bottom w:val="none" w:sz="0" w:space="0" w:color="auto"/>
        <w:right w:val="none" w:sz="0" w:space="0" w:color="auto"/>
      </w:divBdr>
    </w:div>
    <w:div w:id="1875724879">
      <w:bodyDiv w:val="1"/>
      <w:marLeft w:val="0"/>
      <w:marRight w:val="0"/>
      <w:marTop w:val="0"/>
      <w:marBottom w:val="0"/>
      <w:divBdr>
        <w:top w:val="none" w:sz="0" w:space="0" w:color="auto"/>
        <w:left w:val="none" w:sz="0" w:space="0" w:color="auto"/>
        <w:bottom w:val="none" w:sz="0" w:space="0" w:color="auto"/>
        <w:right w:val="none" w:sz="0" w:space="0" w:color="auto"/>
      </w:divBdr>
    </w:div>
    <w:div w:id="1899241664">
      <w:bodyDiv w:val="1"/>
      <w:marLeft w:val="0"/>
      <w:marRight w:val="0"/>
      <w:marTop w:val="0"/>
      <w:marBottom w:val="0"/>
      <w:divBdr>
        <w:top w:val="none" w:sz="0" w:space="0" w:color="auto"/>
        <w:left w:val="none" w:sz="0" w:space="0" w:color="auto"/>
        <w:bottom w:val="none" w:sz="0" w:space="0" w:color="auto"/>
        <w:right w:val="none" w:sz="0" w:space="0" w:color="auto"/>
      </w:divBdr>
    </w:div>
    <w:div w:id="1905751150">
      <w:bodyDiv w:val="1"/>
      <w:marLeft w:val="0"/>
      <w:marRight w:val="0"/>
      <w:marTop w:val="0"/>
      <w:marBottom w:val="0"/>
      <w:divBdr>
        <w:top w:val="none" w:sz="0" w:space="0" w:color="auto"/>
        <w:left w:val="none" w:sz="0" w:space="0" w:color="auto"/>
        <w:bottom w:val="none" w:sz="0" w:space="0" w:color="auto"/>
        <w:right w:val="none" w:sz="0" w:space="0" w:color="auto"/>
      </w:divBdr>
    </w:div>
    <w:div w:id="1930117021">
      <w:bodyDiv w:val="1"/>
      <w:marLeft w:val="0"/>
      <w:marRight w:val="0"/>
      <w:marTop w:val="0"/>
      <w:marBottom w:val="0"/>
      <w:divBdr>
        <w:top w:val="none" w:sz="0" w:space="0" w:color="auto"/>
        <w:left w:val="none" w:sz="0" w:space="0" w:color="auto"/>
        <w:bottom w:val="none" w:sz="0" w:space="0" w:color="auto"/>
        <w:right w:val="none" w:sz="0" w:space="0" w:color="auto"/>
      </w:divBdr>
    </w:div>
    <w:div w:id="1930700058">
      <w:bodyDiv w:val="1"/>
      <w:marLeft w:val="0"/>
      <w:marRight w:val="0"/>
      <w:marTop w:val="0"/>
      <w:marBottom w:val="0"/>
      <w:divBdr>
        <w:top w:val="none" w:sz="0" w:space="0" w:color="auto"/>
        <w:left w:val="none" w:sz="0" w:space="0" w:color="auto"/>
        <w:bottom w:val="none" w:sz="0" w:space="0" w:color="auto"/>
        <w:right w:val="none" w:sz="0" w:space="0" w:color="auto"/>
      </w:divBdr>
    </w:div>
    <w:div w:id="1931430614">
      <w:bodyDiv w:val="1"/>
      <w:marLeft w:val="0"/>
      <w:marRight w:val="0"/>
      <w:marTop w:val="0"/>
      <w:marBottom w:val="0"/>
      <w:divBdr>
        <w:top w:val="none" w:sz="0" w:space="0" w:color="auto"/>
        <w:left w:val="none" w:sz="0" w:space="0" w:color="auto"/>
        <w:bottom w:val="none" w:sz="0" w:space="0" w:color="auto"/>
        <w:right w:val="none" w:sz="0" w:space="0" w:color="auto"/>
      </w:divBdr>
    </w:div>
    <w:div w:id="1948416990">
      <w:bodyDiv w:val="1"/>
      <w:marLeft w:val="0"/>
      <w:marRight w:val="0"/>
      <w:marTop w:val="0"/>
      <w:marBottom w:val="0"/>
      <w:divBdr>
        <w:top w:val="none" w:sz="0" w:space="0" w:color="auto"/>
        <w:left w:val="none" w:sz="0" w:space="0" w:color="auto"/>
        <w:bottom w:val="none" w:sz="0" w:space="0" w:color="auto"/>
        <w:right w:val="none" w:sz="0" w:space="0" w:color="auto"/>
      </w:divBdr>
    </w:div>
    <w:div w:id="1953317282">
      <w:bodyDiv w:val="1"/>
      <w:marLeft w:val="0"/>
      <w:marRight w:val="0"/>
      <w:marTop w:val="0"/>
      <w:marBottom w:val="0"/>
      <w:divBdr>
        <w:top w:val="none" w:sz="0" w:space="0" w:color="auto"/>
        <w:left w:val="none" w:sz="0" w:space="0" w:color="auto"/>
        <w:bottom w:val="none" w:sz="0" w:space="0" w:color="auto"/>
        <w:right w:val="none" w:sz="0" w:space="0" w:color="auto"/>
      </w:divBdr>
    </w:div>
    <w:div w:id="1995182522">
      <w:bodyDiv w:val="1"/>
      <w:marLeft w:val="0"/>
      <w:marRight w:val="0"/>
      <w:marTop w:val="0"/>
      <w:marBottom w:val="0"/>
      <w:divBdr>
        <w:top w:val="none" w:sz="0" w:space="0" w:color="auto"/>
        <w:left w:val="none" w:sz="0" w:space="0" w:color="auto"/>
        <w:bottom w:val="none" w:sz="0" w:space="0" w:color="auto"/>
        <w:right w:val="none" w:sz="0" w:space="0" w:color="auto"/>
      </w:divBdr>
    </w:div>
    <w:div w:id="1997686069">
      <w:bodyDiv w:val="1"/>
      <w:marLeft w:val="0"/>
      <w:marRight w:val="0"/>
      <w:marTop w:val="0"/>
      <w:marBottom w:val="0"/>
      <w:divBdr>
        <w:top w:val="none" w:sz="0" w:space="0" w:color="auto"/>
        <w:left w:val="none" w:sz="0" w:space="0" w:color="auto"/>
        <w:bottom w:val="none" w:sz="0" w:space="0" w:color="auto"/>
        <w:right w:val="none" w:sz="0" w:space="0" w:color="auto"/>
      </w:divBdr>
    </w:div>
    <w:div w:id="2031108223">
      <w:bodyDiv w:val="1"/>
      <w:marLeft w:val="0"/>
      <w:marRight w:val="0"/>
      <w:marTop w:val="0"/>
      <w:marBottom w:val="0"/>
      <w:divBdr>
        <w:top w:val="none" w:sz="0" w:space="0" w:color="auto"/>
        <w:left w:val="none" w:sz="0" w:space="0" w:color="auto"/>
        <w:bottom w:val="none" w:sz="0" w:space="0" w:color="auto"/>
        <w:right w:val="none" w:sz="0" w:space="0" w:color="auto"/>
      </w:divBdr>
    </w:div>
    <w:div w:id="2055931512">
      <w:bodyDiv w:val="1"/>
      <w:marLeft w:val="0"/>
      <w:marRight w:val="0"/>
      <w:marTop w:val="0"/>
      <w:marBottom w:val="0"/>
      <w:divBdr>
        <w:top w:val="none" w:sz="0" w:space="0" w:color="auto"/>
        <w:left w:val="none" w:sz="0" w:space="0" w:color="auto"/>
        <w:bottom w:val="none" w:sz="0" w:space="0" w:color="auto"/>
        <w:right w:val="none" w:sz="0" w:space="0" w:color="auto"/>
      </w:divBdr>
    </w:div>
    <w:div w:id="2059358029">
      <w:bodyDiv w:val="1"/>
      <w:marLeft w:val="0"/>
      <w:marRight w:val="0"/>
      <w:marTop w:val="0"/>
      <w:marBottom w:val="0"/>
      <w:divBdr>
        <w:top w:val="none" w:sz="0" w:space="0" w:color="auto"/>
        <w:left w:val="none" w:sz="0" w:space="0" w:color="auto"/>
        <w:bottom w:val="none" w:sz="0" w:space="0" w:color="auto"/>
        <w:right w:val="none" w:sz="0" w:space="0" w:color="auto"/>
      </w:divBdr>
    </w:div>
    <w:div w:id="2062318748">
      <w:bodyDiv w:val="1"/>
      <w:marLeft w:val="0"/>
      <w:marRight w:val="0"/>
      <w:marTop w:val="0"/>
      <w:marBottom w:val="0"/>
      <w:divBdr>
        <w:top w:val="none" w:sz="0" w:space="0" w:color="auto"/>
        <w:left w:val="none" w:sz="0" w:space="0" w:color="auto"/>
        <w:bottom w:val="none" w:sz="0" w:space="0" w:color="auto"/>
        <w:right w:val="none" w:sz="0" w:space="0" w:color="auto"/>
      </w:divBdr>
    </w:div>
    <w:div w:id="2066829842">
      <w:bodyDiv w:val="1"/>
      <w:marLeft w:val="0"/>
      <w:marRight w:val="0"/>
      <w:marTop w:val="0"/>
      <w:marBottom w:val="0"/>
      <w:divBdr>
        <w:top w:val="none" w:sz="0" w:space="0" w:color="auto"/>
        <w:left w:val="none" w:sz="0" w:space="0" w:color="auto"/>
        <w:bottom w:val="none" w:sz="0" w:space="0" w:color="auto"/>
        <w:right w:val="none" w:sz="0" w:space="0" w:color="auto"/>
      </w:divBdr>
    </w:div>
    <w:div w:id="2067336238">
      <w:bodyDiv w:val="1"/>
      <w:marLeft w:val="0"/>
      <w:marRight w:val="0"/>
      <w:marTop w:val="0"/>
      <w:marBottom w:val="0"/>
      <w:divBdr>
        <w:top w:val="none" w:sz="0" w:space="0" w:color="auto"/>
        <w:left w:val="none" w:sz="0" w:space="0" w:color="auto"/>
        <w:bottom w:val="none" w:sz="0" w:space="0" w:color="auto"/>
        <w:right w:val="none" w:sz="0" w:space="0" w:color="auto"/>
      </w:divBdr>
    </w:div>
    <w:div w:id="2077507927">
      <w:bodyDiv w:val="1"/>
      <w:marLeft w:val="0"/>
      <w:marRight w:val="0"/>
      <w:marTop w:val="0"/>
      <w:marBottom w:val="0"/>
      <w:divBdr>
        <w:top w:val="none" w:sz="0" w:space="0" w:color="auto"/>
        <w:left w:val="none" w:sz="0" w:space="0" w:color="auto"/>
        <w:bottom w:val="none" w:sz="0" w:space="0" w:color="auto"/>
        <w:right w:val="none" w:sz="0" w:space="0" w:color="auto"/>
      </w:divBdr>
    </w:div>
    <w:div w:id="2091078015">
      <w:bodyDiv w:val="1"/>
      <w:marLeft w:val="0"/>
      <w:marRight w:val="0"/>
      <w:marTop w:val="0"/>
      <w:marBottom w:val="0"/>
      <w:divBdr>
        <w:top w:val="none" w:sz="0" w:space="0" w:color="auto"/>
        <w:left w:val="none" w:sz="0" w:space="0" w:color="auto"/>
        <w:bottom w:val="none" w:sz="0" w:space="0" w:color="auto"/>
        <w:right w:val="none" w:sz="0" w:space="0" w:color="auto"/>
      </w:divBdr>
    </w:div>
    <w:div w:id="2100179725">
      <w:bodyDiv w:val="1"/>
      <w:marLeft w:val="0"/>
      <w:marRight w:val="0"/>
      <w:marTop w:val="0"/>
      <w:marBottom w:val="0"/>
      <w:divBdr>
        <w:top w:val="none" w:sz="0" w:space="0" w:color="auto"/>
        <w:left w:val="none" w:sz="0" w:space="0" w:color="auto"/>
        <w:bottom w:val="none" w:sz="0" w:space="0" w:color="auto"/>
        <w:right w:val="none" w:sz="0" w:space="0" w:color="auto"/>
      </w:divBdr>
    </w:div>
    <w:div w:id="2107385167">
      <w:bodyDiv w:val="1"/>
      <w:marLeft w:val="0"/>
      <w:marRight w:val="0"/>
      <w:marTop w:val="0"/>
      <w:marBottom w:val="0"/>
      <w:divBdr>
        <w:top w:val="none" w:sz="0" w:space="0" w:color="auto"/>
        <w:left w:val="none" w:sz="0" w:space="0" w:color="auto"/>
        <w:bottom w:val="none" w:sz="0" w:space="0" w:color="auto"/>
        <w:right w:val="none" w:sz="0" w:space="0" w:color="auto"/>
      </w:divBdr>
    </w:div>
    <w:div w:id="213393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8C21B2-E219-46D4-8DBB-BFE866BA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5049</TotalTime>
  <Pages>26</Pages>
  <Words>4388</Words>
  <Characters>25016</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Денвер</dc:creator>
  <cp:lastModifiedBy>Пользователь Windows</cp:lastModifiedBy>
  <cp:revision>449</cp:revision>
  <cp:lastPrinted>2021-03-03T15:33:00Z</cp:lastPrinted>
  <dcterms:created xsi:type="dcterms:W3CDTF">2017-03-13T11:03:00Z</dcterms:created>
  <dcterms:modified xsi:type="dcterms:W3CDTF">2021-03-04T08:19:00Z</dcterms:modified>
</cp:coreProperties>
</file>